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0F69" w14:textId="77777777" w:rsidR="002F43EB" w:rsidRPr="005812EA" w:rsidRDefault="002F43EB" w:rsidP="00F54098">
      <w:pPr>
        <w:spacing w:line="240" w:lineRule="auto"/>
        <w:jc w:val="center"/>
        <w:rPr>
          <w:rFonts w:cs="Times New Roman"/>
          <w:b/>
          <w:bCs/>
          <w:caps/>
          <w:szCs w:val="24"/>
        </w:rPr>
      </w:pPr>
    </w:p>
    <w:p w14:paraId="3F5AEF24" w14:textId="77777777" w:rsidR="002F43EB" w:rsidRPr="005812EA" w:rsidRDefault="002F43EB" w:rsidP="00F54098">
      <w:pPr>
        <w:spacing w:line="240" w:lineRule="auto"/>
        <w:jc w:val="center"/>
        <w:rPr>
          <w:rFonts w:cs="Times New Roman"/>
          <w:b/>
          <w:bCs/>
          <w:caps/>
          <w:szCs w:val="24"/>
        </w:rPr>
      </w:pPr>
    </w:p>
    <w:p w14:paraId="4E695ECD" w14:textId="59C6EC0F" w:rsidR="009677A1" w:rsidRPr="005812EA" w:rsidRDefault="00F54098" w:rsidP="00F54098">
      <w:pPr>
        <w:spacing w:line="240" w:lineRule="auto"/>
        <w:jc w:val="center"/>
        <w:rPr>
          <w:rFonts w:cs="Times New Roman"/>
          <w:b/>
          <w:bCs/>
          <w:caps/>
          <w:szCs w:val="24"/>
        </w:rPr>
      </w:pPr>
      <w:r w:rsidRPr="005812EA">
        <w:rPr>
          <w:rFonts w:cs="Times New Roman"/>
          <w:b/>
          <w:bCs/>
          <w:caps/>
          <w:szCs w:val="24"/>
        </w:rPr>
        <w:t>Building an Online Blood Donation Management System</w:t>
      </w:r>
    </w:p>
    <w:p w14:paraId="2FA51F42" w14:textId="54B85A41" w:rsidR="00F54098" w:rsidRPr="005812EA" w:rsidRDefault="00F54098" w:rsidP="00D63A86">
      <w:pPr>
        <w:spacing w:line="480" w:lineRule="auto"/>
        <w:rPr>
          <w:rFonts w:cs="Times New Roman"/>
          <w:szCs w:val="24"/>
        </w:rPr>
      </w:pPr>
    </w:p>
    <w:p w14:paraId="42B1F2DC" w14:textId="3FBEAEE0" w:rsidR="00F54098" w:rsidRPr="005812EA" w:rsidRDefault="00F54098" w:rsidP="00D63A86">
      <w:pPr>
        <w:spacing w:line="480" w:lineRule="auto"/>
        <w:rPr>
          <w:rFonts w:cs="Times New Roman"/>
          <w:szCs w:val="24"/>
        </w:rPr>
      </w:pPr>
    </w:p>
    <w:p w14:paraId="11478FC2" w14:textId="0162CACA" w:rsidR="00F54098" w:rsidRPr="005812EA" w:rsidRDefault="00F54098" w:rsidP="00D63A86">
      <w:pPr>
        <w:spacing w:line="480" w:lineRule="auto"/>
        <w:rPr>
          <w:rFonts w:cs="Times New Roman"/>
          <w:szCs w:val="24"/>
        </w:rPr>
      </w:pPr>
    </w:p>
    <w:p w14:paraId="460A5B88" w14:textId="16665A6F" w:rsidR="00F54098" w:rsidRPr="005812EA" w:rsidRDefault="00F54098" w:rsidP="00D63A86">
      <w:pPr>
        <w:spacing w:line="480" w:lineRule="auto"/>
        <w:rPr>
          <w:rFonts w:cs="Times New Roman"/>
          <w:szCs w:val="24"/>
        </w:rPr>
      </w:pPr>
    </w:p>
    <w:p w14:paraId="6FA81416" w14:textId="6AB3286D" w:rsidR="00F54098" w:rsidRPr="005812EA" w:rsidRDefault="00F54098" w:rsidP="00B55164">
      <w:pPr>
        <w:spacing w:line="480" w:lineRule="auto"/>
        <w:jc w:val="center"/>
        <w:rPr>
          <w:rFonts w:cs="Times New Roman"/>
          <w:szCs w:val="24"/>
        </w:rPr>
      </w:pPr>
      <w:r w:rsidRPr="005812EA">
        <w:rPr>
          <w:rFonts w:cs="Times New Roman"/>
          <w:szCs w:val="24"/>
        </w:rPr>
        <w:t>by</w:t>
      </w:r>
    </w:p>
    <w:p w14:paraId="175CF45C" w14:textId="69CD53FF" w:rsidR="00F54098" w:rsidRPr="005812EA" w:rsidRDefault="00B47CFF" w:rsidP="00B55164">
      <w:pPr>
        <w:spacing w:line="480" w:lineRule="auto"/>
        <w:jc w:val="center"/>
        <w:rPr>
          <w:rFonts w:cs="Times New Roman"/>
          <w:caps/>
          <w:szCs w:val="24"/>
        </w:rPr>
      </w:pPr>
      <w:r>
        <w:rPr>
          <w:rFonts w:cs="Times New Roman"/>
          <w:caps/>
          <w:szCs w:val="24"/>
        </w:rPr>
        <w:t>FAHAD ALKHUDAIR AND KHALID ALAWAD</w:t>
      </w:r>
    </w:p>
    <w:p w14:paraId="557CE2EE" w14:textId="331AB8E7" w:rsidR="00F54098" w:rsidRPr="005812EA" w:rsidRDefault="00F54098" w:rsidP="00D63A86">
      <w:pPr>
        <w:spacing w:line="480" w:lineRule="auto"/>
        <w:rPr>
          <w:rFonts w:cs="Times New Roman"/>
          <w:szCs w:val="24"/>
        </w:rPr>
      </w:pPr>
    </w:p>
    <w:p w14:paraId="233433BC" w14:textId="413AEF7C" w:rsidR="00F54098" w:rsidRPr="005812EA" w:rsidRDefault="00F54098" w:rsidP="00B55164">
      <w:pPr>
        <w:spacing w:line="240" w:lineRule="auto"/>
        <w:jc w:val="center"/>
        <w:rPr>
          <w:rFonts w:cs="Times New Roman"/>
          <w:szCs w:val="24"/>
        </w:rPr>
      </w:pPr>
      <w:r w:rsidRPr="005812EA">
        <w:rPr>
          <w:rFonts w:cs="Times New Roman"/>
          <w:szCs w:val="24"/>
        </w:rPr>
        <w:t>Advisor</w:t>
      </w:r>
    </w:p>
    <w:p w14:paraId="0ABBB57D" w14:textId="5F0DF657" w:rsidR="00F54098" w:rsidRPr="005812EA" w:rsidRDefault="00B47CFF" w:rsidP="00B47CFF">
      <w:pPr>
        <w:spacing w:line="480" w:lineRule="auto"/>
        <w:jc w:val="center"/>
        <w:rPr>
          <w:rFonts w:cs="Times New Roman"/>
          <w:szCs w:val="24"/>
        </w:rPr>
      </w:pPr>
      <w:r>
        <w:rPr>
          <w:rFonts w:cs="Times New Roman"/>
          <w:szCs w:val="24"/>
        </w:rPr>
        <w:t>PROFESSOR EKCROTH</w:t>
      </w:r>
    </w:p>
    <w:p w14:paraId="2953DF46" w14:textId="77777777" w:rsidR="00966F18" w:rsidRPr="005812EA" w:rsidRDefault="00B55164" w:rsidP="00966F18">
      <w:pPr>
        <w:spacing w:line="240" w:lineRule="auto"/>
        <w:jc w:val="center"/>
        <w:rPr>
          <w:rFonts w:cs="Times New Roman"/>
          <w:szCs w:val="24"/>
        </w:rPr>
      </w:pPr>
      <w:r w:rsidRPr="005812EA">
        <w:rPr>
          <w:rFonts w:cs="Times New Roman"/>
          <w:szCs w:val="24"/>
        </w:rPr>
        <w:t xml:space="preserve">A senior research paper submitted in partial fulfilment for the requirements </w:t>
      </w:r>
    </w:p>
    <w:p w14:paraId="7F2AC4CF" w14:textId="26CD3415" w:rsidR="00966F18" w:rsidRPr="005812EA" w:rsidRDefault="00B55164" w:rsidP="00966F18">
      <w:pPr>
        <w:spacing w:line="240" w:lineRule="auto"/>
        <w:jc w:val="center"/>
        <w:rPr>
          <w:rFonts w:cs="Times New Roman"/>
          <w:szCs w:val="24"/>
        </w:rPr>
      </w:pPr>
      <w:r w:rsidRPr="005812EA">
        <w:rPr>
          <w:rFonts w:cs="Times New Roman"/>
          <w:szCs w:val="24"/>
        </w:rPr>
        <w:t xml:space="preserve">for the degree of </w:t>
      </w:r>
      <w:r w:rsidR="005E2F9A" w:rsidRPr="005812EA">
        <w:rPr>
          <w:rFonts w:cs="Times New Roman"/>
          <w:szCs w:val="24"/>
        </w:rPr>
        <w:t>Bachelor of Science</w:t>
      </w:r>
    </w:p>
    <w:p w14:paraId="445C1B3C" w14:textId="1C8D98C7" w:rsidR="00966F18" w:rsidRPr="005812EA" w:rsidRDefault="005E2F9A" w:rsidP="00966F18">
      <w:pPr>
        <w:spacing w:line="240" w:lineRule="auto"/>
        <w:jc w:val="center"/>
        <w:rPr>
          <w:rFonts w:cs="Times New Roman"/>
          <w:szCs w:val="24"/>
        </w:rPr>
      </w:pPr>
      <w:r w:rsidRPr="005812EA">
        <w:rPr>
          <w:rFonts w:cs="Times New Roman"/>
          <w:szCs w:val="24"/>
        </w:rPr>
        <w:t xml:space="preserve"> in the Department of Mathematics and Compute</w:t>
      </w:r>
      <w:r w:rsidR="00382E0A" w:rsidRPr="005812EA">
        <w:rPr>
          <w:rFonts w:cs="Times New Roman"/>
          <w:szCs w:val="24"/>
        </w:rPr>
        <w:t>r</w:t>
      </w:r>
      <w:r w:rsidRPr="005812EA">
        <w:rPr>
          <w:rFonts w:cs="Times New Roman"/>
          <w:szCs w:val="24"/>
        </w:rPr>
        <w:t xml:space="preserve"> Science </w:t>
      </w:r>
    </w:p>
    <w:p w14:paraId="52FC85A0" w14:textId="3C9F3FB7" w:rsidR="00966F18" w:rsidRPr="005812EA" w:rsidRDefault="005E2F9A" w:rsidP="00966F18">
      <w:pPr>
        <w:spacing w:line="240" w:lineRule="auto"/>
        <w:jc w:val="center"/>
        <w:rPr>
          <w:rFonts w:cs="Times New Roman"/>
          <w:szCs w:val="24"/>
        </w:rPr>
      </w:pPr>
      <w:r w:rsidRPr="005812EA">
        <w:rPr>
          <w:rFonts w:cs="Times New Roman"/>
          <w:szCs w:val="24"/>
        </w:rPr>
        <w:t xml:space="preserve">in the College or Arts and Science </w:t>
      </w:r>
    </w:p>
    <w:p w14:paraId="4BD07F39" w14:textId="18AD7F62" w:rsidR="00966F18" w:rsidRPr="005812EA" w:rsidRDefault="005E2F9A" w:rsidP="00966F18">
      <w:pPr>
        <w:spacing w:line="240" w:lineRule="auto"/>
        <w:jc w:val="center"/>
        <w:rPr>
          <w:rFonts w:cs="Times New Roman"/>
          <w:szCs w:val="24"/>
        </w:rPr>
      </w:pPr>
      <w:r w:rsidRPr="005812EA">
        <w:rPr>
          <w:rFonts w:cs="Times New Roman"/>
          <w:szCs w:val="24"/>
        </w:rPr>
        <w:t xml:space="preserve">at Stetson University </w:t>
      </w:r>
    </w:p>
    <w:p w14:paraId="06F9F289" w14:textId="78430856" w:rsidR="00B55164" w:rsidRPr="005812EA" w:rsidRDefault="005E2F9A" w:rsidP="00966F18">
      <w:pPr>
        <w:spacing w:line="240" w:lineRule="auto"/>
        <w:jc w:val="center"/>
        <w:rPr>
          <w:rFonts w:cs="Times New Roman"/>
          <w:szCs w:val="24"/>
        </w:rPr>
      </w:pPr>
      <w:r w:rsidRPr="005812EA">
        <w:rPr>
          <w:rFonts w:cs="Times New Roman"/>
          <w:szCs w:val="24"/>
        </w:rPr>
        <w:t>Deland, Florida</w:t>
      </w:r>
    </w:p>
    <w:p w14:paraId="3EA3B651" w14:textId="29960AA2" w:rsidR="00BC1627" w:rsidRPr="005812EA" w:rsidRDefault="00BC1627" w:rsidP="00BC1627">
      <w:pPr>
        <w:spacing w:line="480" w:lineRule="auto"/>
        <w:jc w:val="center"/>
        <w:rPr>
          <w:rFonts w:cs="Times New Roman"/>
          <w:szCs w:val="24"/>
        </w:rPr>
      </w:pPr>
    </w:p>
    <w:p w14:paraId="7C22AE15" w14:textId="597D5589" w:rsidR="00BC1627" w:rsidRPr="005812EA" w:rsidRDefault="00BC1627" w:rsidP="00BC1627">
      <w:pPr>
        <w:spacing w:line="480" w:lineRule="auto"/>
        <w:jc w:val="center"/>
        <w:rPr>
          <w:rFonts w:cs="Times New Roman"/>
          <w:szCs w:val="24"/>
        </w:rPr>
      </w:pPr>
    </w:p>
    <w:p w14:paraId="384756FD" w14:textId="4E809A6E" w:rsidR="00BC1627" w:rsidRPr="005812EA" w:rsidRDefault="00BC1627" w:rsidP="00BC1627">
      <w:pPr>
        <w:spacing w:line="240" w:lineRule="auto"/>
        <w:jc w:val="center"/>
        <w:rPr>
          <w:rFonts w:cs="Times New Roman"/>
          <w:szCs w:val="24"/>
        </w:rPr>
      </w:pPr>
      <w:r w:rsidRPr="005812EA">
        <w:rPr>
          <w:rFonts w:cs="Times New Roman"/>
          <w:szCs w:val="24"/>
        </w:rPr>
        <w:t>Spring Term</w:t>
      </w:r>
    </w:p>
    <w:p w14:paraId="36B13B5D" w14:textId="3B558CF3" w:rsidR="00BC1627" w:rsidRPr="005812EA" w:rsidRDefault="00BC1627" w:rsidP="00BC1627">
      <w:pPr>
        <w:spacing w:line="240" w:lineRule="auto"/>
        <w:jc w:val="center"/>
        <w:rPr>
          <w:rFonts w:cs="Times New Roman"/>
          <w:szCs w:val="24"/>
        </w:rPr>
      </w:pPr>
      <w:r w:rsidRPr="005812EA">
        <w:rPr>
          <w:rFonts w:cs="Times New Roman"/>
          <w:szCs w:val="24"/>
        </w:rPr>
        <w:t>2022</w:t>
      </w:r>
    </w:p>
    <w:p w14:paraId="5C0D0836" w14:textId="509F0D46" w:rsidR="00282F50" w:rsidRPr="005812EA" w:rsidRDefault="00282F50">
      <w:pPr>
        <w:rPr>
          <w:rFonts w:cs="Times New Roman"/>
          <w:szCs w:val="24"/>
        </w:rPr>
      </w:pPr>
      <w:r w:rsidRPr="005812EA">
        <w:rPr>
          <w:rFonts w:cs="Times New Roman"/>
          <w:szCs w:val="24"/>
        </w:rPr>
        <w:br w:type="page"/>
      </w:r>
    </w:p>
    <w:p w14:paraId="00CD2434" w14:textId="526A36B6" w:rsidR="00314F66" w:rsidRPr="005812EA" w:rsidRDefault="000E5141" w:rsidP="00F83ED3">
      <w:pPr>
        <w:pStyle w:val="Heading1"/>
        <w:spacing w:line="480" w:lineRule="auto"/>
        <w:rPr>
          <w:rFonts w:ascii="Times New Roman" w:hAnsi="Times New Roman" w:cs="Times New Roman"/>
          <w:b/>
          <w:bCs/>
          <w:caps/>
          <w:color w:val="auto"/>
          <w:sz w:val="24"/>
          <w:szCs w:val="24"/>
        </w:rPr>
      </w:pPr>
      <w:bookmarkStart w:id="0" w:name="_Toc109135003"/>
      <w:r w:rsidRPr="005812EA">
        <w:rPr>
          <w:rFonts w:ascii="Times New Roman" w:hAnsi="Times New Roman" w:cs="Times New Roman"/>
          <w:b/>
          <w:bCs/>
          <w:caps/>
          <w:color w:val="auto"/>
          <w:sz w:val="24"/>
          <w:szCs w:val="24"/>
        </w:rPr>
        <w:lastRenderedPageBreak/>
        <w:t>Acknowledgements</w:t>
      </w:r>
      <w:bookmarkEnd w:id="0"/>
    </w:p>
    <w:p w14:paraId="54276ABB" w14:textId="130D2DE9" w:rsidR="00C66985" w:rsidRPr="005812EA" w:rsidRDefault="007D5197" w:rsidP="007D5197">
      <w:pPr>
        <w:spacing w:line="480" w:lineRule="auto"/>
        <w:ind w:firstLine="720"/>
        <w:rPr>
          <w:rFonts w:cs="Times New Roman"/>
          <w:szCs w:val="24"/>
        </w:rPr>
      </w:pPr>
      <w:r w:rsidRPr="005812EA">
        <w:rPr>
          <w:rFonts w:cs="Times New Roman"/>
          <w:szCs w:val="24"/>
        </w:rPr>
        <w:t>[This acknowledgments page is optional. Decide what to put in here on remove it altogether</w:t>
      </w:r>
      <w:r w:rsidR="00F848A1" w:rsidRPr="005812EA">
        <w:rPr>
          <w:rFonts w:cs="Times New Roman"/>
          <w:szCs w:val="24"/>
        </w:rPr>
        <w:t>.</w:t>
      </w:r>
      <w:r w:rsidRPr="005812EA">
        <w:rPr>
          <w:rFonts w:cs="Times New Roman"/>
          <w:szCs w:val="24"/>
        </w:rPr>
        <w:t>]</w:t>
      </w:r>
      <w:r w:rsidR="00C66985" w:rsidRPr="005812EA">
        <w:rPr>
          <w:rFonts w:cs="Times New Roman"/>
          <w:szCs w:val="24"/>
        </w:rPr>
        <w:br w:type="page"/>
      </w:r>
    </w:p>
    <w:sdt>
      <w:sdtPr>
        <w:rPr>
          <w:rFonts w:ascii="Times New Roman" w:eastAsiaTheme="minorHAnsi" w:hAnsi="Times New Roman" w:cs="Times New Roman"/>
          <w:color w:val="auto"/>
          <w:sz w:val="24"/>
          <w:szCs w:val="24"/>
          <w:lang w:val="en-GB"/>
        </w:rPr>
        <w:id w:val="-1607272271"/>
        <w:docPartObj>
          <w:docPartGallery w:val="Table of Contents"/>
          <w:docPartUnique/>
        </w:docPartObj>
      </w:sdtPr>
      <w:sdtEndPr>
        <w:rPr>
          <w:b/>
          <w:bCs/>
          <w:noProof/>
        </w:rPr>
      </w:sdtEndPr>
      <w:sdtContent>
        <w:p w14:paraId="28BE1AC3" w14:textId="6D6E9D97" w:rsidR="00965274" w:rsidRPr="005812EA" w:rsidRDefault="00965274" w:rsidP="00B957EF">
          <w:pPr>
            <w:pStyle w:val="TOCHeading"/>
            <w:spacing w:line="480" w:lineRule="auto"/>
            <w:jc w:val="center"/>
            <w:rPr>
              <w:rFonts w:ascii="Times New Roman" w:hAnsi="Times New Roman" w:cs="Times New Roman"/>
              <w:b/>
              <w:bCs/>
              <w:caps/>
              <w:color w:val="auto"/>
              <w:sz w:val="24"/>
              <w:szCs w:val="24"/>
            </w:rPr>
          </w:pPr>
          <w:r w:rsidRPr="005812EA">
            <w:rPr>
              <w:rFonts w:ascii="Times New Roman" w:hAnsi="Times New Roman" w:cs="Times New Roman"/>
              <w:b/>
              <w:bCs/>
              <w:caps/>
              <w:color w:val="auto"/>
              <w:sz w:val="24"/>
              <w:szCs w:val="24"/>
            </w:rPr>
            <w:t>Table of Contents</w:t>
          </w:r>
        </w:p>
        <w:p w14:paraId="5B161FC0" w14:textId="59464696" w:rsidR="00965274" w:rsidRPr="005812EA" w:rsidRDefault="00965274" w:rsidP="00B957EF">
          <w:pPr>
            <w:spacing w:line="480" w:lineRule="auto"/>
            <w:rPr>
              <w:rFonts w:cs="Times New Roman"/>
              <w:szCs w:val="24"/>
              <w:lang w:val="en-US"/>
            </w:rPr>
          </w:pPr>
        </w:p>
        <w:p w14:paraId="632C0837" w14:textId="6346608A" w:rsidR="003642F9" w:rsidRPr="005812EA" w:rsidRDefault="00965274">
          <w:pPr>
            <w:pStyle w:val="TOC1"/>
            <w:rPr>
              <w:rFonts w:eastAsiaTheme="minorEastAsia" w:cs="Times New Roman"/>
              <w:noProof/>
              <w:szCs w:val="24"/>
              <w:lang w:eastAsia="en-GB"/>
            </w:rPr>
          </w:pPr>
          <w:r w:rsidRPr="005812EA">
            <w:rPr>
              <w:rFonts w:cs="Times New Roman"/>
              <w:szCs w:val="24"/>
            </w:rPr>
            <w:fldChar w:fldCharType="begin"/>
          </w:r>
          <w:r w:rsidRPr="005812EA">
            <w:rPr>
              <w:rFonts w:cs="Times New Roman"/>
              <w:szCs w:val="24"/>
            </w:rPr>
            <w:instrText xml:space="preserve"> TOC \o "1-3" \h \z \u </w:instrText>
          </w:r>
          <w:r w:rsidRPr="005812EA">
            <w:rPr>
              <w:rFonts w:cs="Times New Roman"/>
              <w:szCs w:val="24"/>
            </w:rPr>
            <w:fldChar w:fldCharType="separate"/>
          </w:r>
          <w:hyperlink w:anchor="_Toc109135003" w:history="1">
            <w:r w:rsidR="003642F9" w:rsidRPr="005812EA">
              <w:rPr>
                <w:rStyle w:val="Hyperlink"/>
                <w:rFonts w:cs="Times New Roman"/>
                <w:b/>
                <w:bCs/>
                <w:caps/>
                <w:noProof/>
                <w:szCs w:val="24"/>
              </w:rPr>
              <w:t>Acknowledgements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_Toc109135003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2</w:t>
            </w:r>
            <w:r w:rsidR="003642F9" w:rsidRPr="005812EA">
              <w:rPr>
                <w:rFonts w:cs="Times New Roman"/>
                <w:noProof/>
                <w:webHidden/>
                <w:szCs w:val="24"/>
              </w:rPr>
              <w:fldChar w:fldCharType="end"/>
            </w:r>
          </w:hyperlink>
        </w:p>
        <w:p w14:paraId="2B440B0F" w14:textId="1B2A3499" w:rsidR="003642F9" w:rsidRPr="005812EA" w:rsidRDefault="00000000">
          <w:pPr>
            <w:pStyle w:val="TOC1"/>
            <w:rPr>
              <w:rFonts w:eastAsiaTheme="minorEastAsia" w:cs="Times New Roman"/>
              <w:noProof/>
              <w:szCs w:val="24"/>
              <w:lang w:eastAsia="en-GB"/>
            </w:rPr>
          </w:pPr>
          <w:hyperlink w:anchor="_Toc109135004" w:history="1">
            <w:r w:rsidR="003642F9" w:rsidRPr="005812EA">
              <w:rPr>
                <w:rStyle w:val="Hyperlink"/>
                <w:rFonts w:cs="Times New Roman"/>
                <w:b/>
                <w:bCs/>
                <w:caps/>
                <w:noProof/>
                <w:szCs w:val="24"/>
              </w:rPr>
              <w:t>List of Figures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_Toc109135004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5</w:t>
            </w:r>
            <w:r w:rsidR="003642F9" w:rsidRPr="005812EA">
              <w:rPr>
                <w:rFonts w:cs="Times New Roman"/>
                <w:noProof/>
                <w:webHidden/>
                <w:szCs w:val="24"/>
              </w:rPr>
              <w:fldChar w:fldCharType="end"/>
            </w:r>
          </w:hyperlink>
        </w:p>
        <w:p w14:paraId="6C69198F" w14:textId="188C3343" w:rsidR="003642F9" w:rsidRPr="005812EA" w:rsidRDefault="00000000">
          <w:pPr>
            <w:pStyle w:val="TOC1"/>
            <w:rPr>
              <w:rFonts w:eastAsiaTheme="minorEastAsia" w:cs="Times New Roman"/>
              <w:noProof/>
              <w:szCs w:val="24"/>
              <w:lang w:eastAsia="en-GB"/>
            </w:rPr>
          </w:pPr>
          <w:hyperlink w:anchor="_Toc109135005" w:history="1">
            <w:r w:rsidR="003642F9" w:rsidRPr="005812EA">
              <w:rPr>
                <w:rStyle w:val="Hyperlink"/>
                <w:rFonts w:cs="Times New Roman"/>
                <w:b/>
                <w:bCs/>
                <w:caps/>
                <w:noProof/>
                <w:szCs w:val="24"/>
              </w:rPr>
              <w:t>List of Tables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_Toc109135005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6</w:t>
            </w:r>
            <w:r w:rsidR="003642F9" w:rsidRPr="005812EA">
              <w:rPr>
                <w:rFonts w:cs="Times New Roman"/>
                <w:noProof/>
                <w:webHidden/>
                <w:szCs w:val="24"/>
              </w:rPr>
              <w:fldChar w:fldCharType="end"/>
            </w:r>
          </w:hyperlink>
        </w:p>
        <w:p w14:paraId="17067E5C" w14:textId="3ADCC96B" w:rsidR="003642F9" w:rsidRPr="005812EA" w:rsidRDefault="00000000">
          <w:pPr>
            <w:pStyle w:val="TOC1"/>
            <w:rPr>
              <w:rFonts w:eastAsiaTheme="minorEastAsia" w:cs="Times New Roman"/>
              <w:noProof/>
              <w:szCs w:val="24"/>
              <w:lang w:eastAsia="en-GB"/>
            </w:rPr>
          </w:pPr>
          <w:hyperlink w:anchor="_Toc109135006" w:history="1">
            <w:r w:rsidR="003642F9" w:rsidRPr="005812EA">
              <w:rPr>
                <w:rStyle w:val="Hyperlink"/>
                <w:rFonts w:cs="Times New Roman"/>
                <w:b/>
                <w:bCs/>
                <w:caps/>
                <w:noProof/>
                <w:szCs w:val="24"/>
              </w:rPr>
              <w:t>Abstract</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_Toc109135006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7</w:t>
            </w:r>
            <w:r w:rsidR="003642F9" w:rsidRPr="005812EA">
              <w:rPr>
                <w:rFonts w:cs="Times New Roman"/>
                <w:noProof/>
                <w:webHidden/>
                <w:szCs w:val="24"/>
              </w:rPr>
              <w:fldChar w:fldCharType="end"/>
            </w:r>
          </w:hyperlink>
        </w:p>
        <w:p w14:paraId="6F2A4930" w14:textId="6AF4570D" w:rsidR="003642F9" w:rsidRPr="005812EA" w:rsidRDefault="00000000">
          <w:pPr>
            <w:pStyle w:val="TOC1"/>
            <w:tabs>
              <w:tab w:val="left" w:pos="440"/>
            </w:tabs>
            <w:rPr>
              <w:rFonts w:eastAsiaTheme="minorEastAsia" w:cs="Times New Roman"/>
              <w:noProof/>
              <w:szCs w:val="24"/>
              <w:lang w:eastAsia="en-GB"/>
            </w:rPr>
          </w:pPr>
          <w:hyperlink w:anchor="_Toc109135007" w:history="1">
            <w:r w:rsidR="003642F9" w:rsidRPr="005812EA">
              <w:rPr>
                <w:rStyle w:val="Hyperlink"/>
                <w:rFonts w:cs="Times New Roman"/>
                <w:b/>
                <w:bCs/>
                <w:caps/>
                <w:noProof/>
                <w:szCs w:val="24"/>
              </w:rPr>
              <w:t>1.</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Introduction</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_Toc109135007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8</w:t>
            </w:r>
            <w:r w:rsidR="003642F9" w:rsidRPr="005812EA">
              <w:rPr>
                <w:rFonts w:cs="Times New Roman"/>
                <w:noProof/>
                <w:webHidden/>
                <w:szCs w:val="24"/>
              </w:rPr>
              <w:fldChar w:fldCharType="end"/>
            </w:r>
          </w:hyperlink>
        </w:p>
        <w:p w14:paraId="4446B85D" w14:textId="3474F8DF" w:rsidR="003642F9" w:rsidRPr="005812EA" w:rsidRDefault="00000000">
          <w:pPr>
            <w:pStyle w:val="TOC1"/>
            <w:tabs>
              <w:tab w:val="left" w:pos="440"/>
            </w:tabs>
            <w:rPr>
              <w:rFonts w:eastAsiaTheme="minorEastAsia" w:cs="Times New Roman"/>
              <w:noProof/>
              <w:szCs w:val="24"/>
              <w:lang w:eastAsia="en-GB"/>
            </w:rPr>
          </w:pPr>
          <w:hyperlink w:anchor="_Toc109135008" w:history="1">
            <w:r w:rsidR="003642F9" w:rsidRPr="005812EA">
              <w:rPr>
                <w:rStyle w:val="Hyperlink"/>
                <w:rFonts w:cs="Times New Roman"/>
                <w:b/>
                <w:bCs/>
                <w:caps/>
                <w:noProof/>
                <w:szCs w:val="24"/>
              </w:rPr>
              <w:t>2.</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Related works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_Toc109135008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9</w:t>
            </w:r>
            <w:r w:rsidR="003642F9" w:rsidRPr="005812EA">
              <w:rPr>
                <w:rFonts w:cs="Times New Roman"/>
                <w:noProof/>
                <w:webHidden/>
                <w:szCs w:val="24"/>
              </w:rPr>
              <w:fldChar w:fldCharType="end"/>
            </w:r>
          </w:hyperlink>
        </w:p>
        <w:p w14:paraId="681BA06C" w14:textId="6374951C" w:rsidR="003642F9" w:rsidRPr="005812EA" w:rsidRDefault="00000000">
          <w:pPr>
            <w:pStyle w:val="TOC1"/>
            <w:tabs>
              <w:tab w:val="left" w:pos="440"/>
            </w:tabs>
            <w:rPr>
              <w:rFonts w:eastAsiaTheme="minorEastAsia" w:cs="Times New Roman"/>
              <w:noProof/>
              <w:szCs w:val="24"/>
              <w:lang w:eastAsia="en-GB"/>
            </w:rPr>
          </w:pPr>
          <w:hyperlink w:anchor="_Toc109135009" w:history="1">
            <w:r w:rsidR="003642F9" w:rsidRPr="005812EA">
              <w:rPr>
                <w:rStyle w:val="Hyperlink"/>
                <w:rFonts w:cs="Times New Roman"/>
                <w:b/>
                <w:bCs/>
                <w:caps/>
                <w:noProof/>
                <w:szCs w:val="24"/>
              </w:rPr>
              <w:t>3.</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Online blood management system overview</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_Toc109135009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11</w:t>
            </w:r>
            <w:r w:rsidR="003642F9" w:rsidRPr="005812EA">
              <w:rPr>
                <w:rFonts w:cs="Times New Roman"/>
                <w:noProof/>
                <w:webHidden/>
                <w:szCs w:val="24"/>
              </w:rPr>
              <w:fldChar w:fldCharType="end"/>
            </w:r>
          </w:hyperlink>
        </w:p>
        <w:p w14:paraId="06E64ADF" w14:textId="00E680F6" w:rsidR="003642F9" w:rsidRPr="005812EA" w:rsidRDefault="00000000">
          <w:pPr>
            <w:pStyle w:val="TOC1"/>
            <w:tabs>
              <w:tab w:val="left" w:pos="660"/>
            </w:tabs>
            <w:rPr>
              <w:rFonts w:eastAsiaTheme="minorEastAsia" w:cs="Times New Roman"/>
              <w:noProof/>
              <w:szCs w:val="24"/>
              <w:lang w:eastAsia="en-GB"/>
            </w:rPr>
          </w:pPr>
          <w:hyperlink w:anchor="_Toc109135010" w:history="1">
            <w:r w:rsidR="003642F9" w:rsidRPr="005812EA">
              <w:rPr>
                <w:rStyle w:val="Hyperlink"/>
                <w:rFonts w:cs="Times New Roman"/>
                <w:b/>
                <w:bCs/>
                <w:caps/>
                <w:noProof/>
                <w:szCs w:val="24"/>
              </w:rPr>
              <w:t>3.1.</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Donation Types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_Toc109135010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11</w:t>
            </w:r>
            <w:r w:rsidR="003642F9" w:rsidRPr="005812EA">
              <w:rPr>
                <w:rFonts w:cs="Times New Roman"/>
                <w:noProof/>
                <w:webHidden/>
                <w:szCs w:val="24"/>
              </w:rPr>
              <w:fldChar w:fldCharType="end"/>
            </w:r>
          </w:hyperlink>
        </w:p>
        <w:p w14:paraId="4BD2F53F" w14:textId="6E75F168" w:rsidR="003642F9" w:rsidRPr="005812EA" w:rsidRDefault="00000000">
          <w:pPr>
            <w:pStyle w:val="TOC1"/>
            <w:tabs>
              <w:tab w:val="left" w:pos="660"/>
            </w:tabs>
            <w:rPr>
              <w:rFonts w:eastAsiaTheme="minorEastAsia" w:cs="Times New Roman"/>
              <w:noProof/>
              <w:szCs w:val="24"/>
              <w:lang w:eastAsia="en-GB"/>
            </w:rPr>
          </w:pPr>
          <w:hyperlink w:anchor="_Toc109135011" w:history="1">
            <w:r w:rsidR="003642F9" w:rsidRPr="005812EA">
              <w:rPr>
                <w:rStyle w:val="Hyperlink"/>
                <w:rFonts w:cs="Times New Roman"/>
                <w:b/>
                <w:bCs/>
                <w:caps/>
                <w:noProof/>
                <w:szCs w:val="24"/>
              </w:rPr>
              <w:t>3.2.</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Staff Roll</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_Toc109135011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12</w:t>
            </w:r>
            <w:r w:rsidR="003642F9" w:rsidRPr="005812EA">
              <w:rPr>
                <w:rFonts w:cs="Times New Roman"/>
                <w:noProof/>
                <w:webHidden/>
                <w:szCs w:val="24"/>
              </w:rPr>
              <w:fldChar w:fldCharType="end"/>
            </w:r>
          </w:hyperlink>
        </w:p>
        <w:p w14:paraId="7717607A" w14:textId="573C28C5" w:rsidR="003642F9" w:rsidRPr="005812EA" w:rsidRDefault="00000000">
          <w:pPr>
            <w:pStyle w:val="TOC1"/>
            <w:tabs>
              <w:tab w:val="left" w:pos="660"/>
            </w:tabs>
            <w:rPr>
              <w:rFonts w:eastAsiaTheme="minorEastAsia" w:cs="Times New Roman"/>
              <w:noProof/>
              <w:szCs w:val="24"/>
              <w:lang w:eastAsia="en-GB"/>
            </w:rPr>
          </w:pPr>
          <w:hyperlink w:anchor="_Toc109135012" w:history="1">
            <w:r w:rsidR="003642F9" w:rsidRPr="005812EA">
              <w:rPr>
                <w:rStyle w:val="Hyperlink"/>
                <w:rFonts w:cs="Times New Roman"/>
                <w:b/>
                <w:bCs/>
                <w:caps/>
                <w:noProof/>
                <w:szCs w:val="24"/>
              </w:rPr>
              <w:t>3.3.</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Campaign (Blood Drive) Management</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_Toc109135012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12</w:t>
            </w:r>
            <w:r w:rsidR="003642F9" w:rsidRPr="005812EA">
              <w:rPr>
                <w:rFonts w:cs="Times New Roman"/>
                <w:noProof/>
                <w:webHidden/>
                <w:szCs w:val="24"/>
              </w:rPr>
              <w:fldChar w:fldCharType="end"/>
            </w:r>
          </w:hyperlink>
        </w:p>
        <w:p w14:paraId="56DD2C6B" w14:textId="7B55DA43" w:rsidR="003642F9" w:rsidRPr="005812EA" w:rsidRDefault="00000000">
          <w:pPr>
            <w:pStyle w:val="TOC1"/>
            <w:tabs>
              <w:tab w:val="left" w:pos="660"/>
            </w:tabs>
            <w:rPr>
              <w:rFonts w:eastAsiaTheme="minorEastAsia" w:cs="Times New Roman"/>
              <w:noProof/>
              <w:szCs w:val="24"/>
              <w:lang w:eastAsia="en-GB"/>
            </w:rPr>
          </w:pPr>
          <w:hyperlink w:anchor="_Toc109135013" w:history="1">
            <w:r w:rsidR="003642F9" w:rsidRPr="005812EA">
              <w:rPr>
                <w:rStyle w:val="Hyperlink"/>
                <w:rFonts w:cs="Times New Roman"/>
                <w:b/>
                <w:bCs/>
                <w:caps/>
                <w:noProof/>
                <w:szCs w:val="24"/>
              </w:rPr>
              <w:t>3.4.</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Appointments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_Toc109135013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12</w:t>
            </w:r>
            <w:r w:rsidR="003642F9" w:rsidRPr="005812EA">
              <w:rPr>
                <w:rFonts w:cs="Times New Roman"/>
                <w:noProof/>
                <w:webHidden/>
                <w:szCs w:val="24"/>
              </w:rPr>
              <w:fldChar w:fldCharType="end"/>
            </w:r>
          </w:hyperlink>
        </w:p>
        <w:p w14:paraId="7DFDE7B3" w14:textId="2E5D856C" w:rsidR="003642F9" w:rsidRPr="005812EA" w:rsidRDefault="00000000">
          <w:pPr>
            <w:pStyle w:val="TOC1"/>
            <w:tabs>
              <w:tab w:val="left" w:pos="660"/>
            </w:tabs>
            <w:rPr>
              <w:rFonts w:eastAsiaTheme="minorEastAsia" w:cs="Times New Roman"/>
              <w:noProof/>
              <w:szCs w:val="24"/>
              <w:lang w:eastAsia="en-GB"/>
            </w:rPr>
          </w:pPr>
          <w:hyperlink w:anchor="_Toc109135014" w:history="1">
            <w:r w:rsidR="003642F9" w:rsidRPr="005812EA">
              <w:rPr>
                <w:rStyle w:val="Hyperlink"/>
                <w:rFonts w:cs="Times New Roman"/>
                <w:b/>
                <w:bCs/>
                <w:caps/>
                <w:noProof/>
                <w:szCs w:val="24"/>
              </w:rPr>
              <w:t>3.5.</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Questionnaires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_Toc109135014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13</w:t>
            </w:r>
            <w:r w:rsidR="003642F9" w:rsidRPr="005812EA">
              <w:rPr>
                <w:rFonts w:cs="Times New Roman"/>
                <w:noProof/>
                <w:webHidden/>
                <w:szCs w:val="24"/>
              </w:rPr>
              <w:fldChar w:fldCharType="end"/>
            </w:r>
          </w:hyperlink>
        </w:p>
        <w:p w14:paraId="10AEAE46" w14:textId="2F087486" w:rsidR="003642F9" w:rsidRPr="005812EA" w:rsidRDefault="00000000">
          <w:pPr>
            <w:pStyle w:val="TOC1"/>
            <w:tabs>
              <w:tab w:val="left" w:pos="660"/>
            </w:tabs>
            <w:rPr>
              <w:rFonts w:eastAsiaTheme="minorEastAsia" w:cs="Times New Roman"/>
              <w:noProof/>
              <w:szCs w:val="24"/>
              <w:lang w:eastAsia="en-GB"/>
            </w:rPr>
          </w:pPr>
          <w:hyperlink w:anchor="_Toc109135015" w:history="1">
            <w:r w:rsidR="003642F9" w:rsidRPr="005812EA">
              <w:rPr>
                <w:rStyle w:val="Hyperlink"/>
                <w:rFonts w:cs="Times New Roman"/>
                <w:b/>
                <w:bCs/>
                <w:caps/>
                <w:noProof/>
                <w:szCs w:val="24"/>
              </w:rPr>
              <w:t>3.6.</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Donations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_Toc109135015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13</w:t>
            </w:r>
            <w:r w:rsidR="003642F9" w:rsidRPr="005812EA">
              <w:rPr>
                <w:rFonts w:cs="Times New Roman"/>
                <w:noProof/>
                <w:webHidden/>
                <w:szCs w:val="24"/>
              </w:rPr>
              <w:fldChar w:fldCharType="end"/>
            </w:r>
          </w:hyperlink>
        </w:p>
        <w:p w14:paraId="18606ACE" w14:textId="10EC79CB" w:rsidR="003642F9" w:rsidRPr="005812EA" w:rsidRDefault="00000000">
          <w:pPr>
            <w:pStyle w:val="TOC1"/>
            <w:tabs>
              <w:tab w:val="left" w:pos="440"/>
            </w:tabs>
            <w:rPr>
              <w:rFonts w:eastAsiaTheme="minorEastAsia" w:cs="Times New Roman"/>
              <w:noProof/>
              <w:szCs w:val="24"/>
              <w:lang w:eastAsia="en-GB"/>
            </w:rPr>
          </w:pPr>
          <w:hyperlink w:anchor="_Toc109135016" w:history="1">
            <w:r w:rsidR="003642F9" w:rsidRPr="005812EA">
              <w:rPr>
                <w:rStyle w:val="Hyperlink"/>
                <w:rFonts w:cs="Times New Roman"/>
                <w:b/>
                <w:bCs/>
                <w:caps/>
                <w:noProof/>
                <w:szCs w:val="24"/>
              </w:rPr>
              <w:t>4.</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ONLINE BLOOD MANAGEMENT DESIGN</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_Toc109135016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14</w:t>
            </w:r>
            <w:r w:rsidR="003642F9" w:rsidRPr="005812EA">
              <w:rPr>
                <w:rFonts w:cs="Times New Roman"/>
                <w:noProof/>
                <w:webHidden/>
                <w:szCs w:val="24"/>
              </w:rPr>
              <w:fldChar w:fldCharType="end"/>
            </w:r>
          </w:hyperlink>
        </w:p>
        <w:p w14:paraId="45EE1D3A" w14:textId="1F39D6CC" w:rsidR="003642F9" w:rsidRPr="005812EA" w:rsidRDefault="00000000">
          <w:pPr>
            <w:pStyle w:val="TOC1"/>
            <w:tabs>
              <w:tab w:val="left" w:pos="660"/>
            </w:tabs>
            <w:rPr>
              <w:rFonts w:eastAsiaTheme="minorEastAsia" w:cs="Times New Roman"/>
              <w:noProof/>
              <w:szCs w:val="24"/>
              <w:lang w:eastAsia="en-GB"/>
            </w:rPr>
          </w:pPr>
          <w:hyperlink w:anchor="_Toc109135017" w:history="1">
            <w:r w:rsidR="003642F9" w:rsidRPr="005812EA">
              <w:rPr>
                <w:rStyle w:val="Hyperlink"/>
                <w:rFonts w:cs="Times New Roman"/>
                <w:b/>
                <w:bCs/>
                <w:caps/>
                <w:noProof/>
                <w:szCs w:val="24"/>
              </w:rPr>
              <w:t>4.1.</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Database</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_Toc109135017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14</w:t>
            </w:r>
            <w:r w:rsidR="003642F9" w:rsidRPr="005812EA">
              <w:rPr>
                <w:rFonts w:cs="Times New Roman"/>
                <w:noProof/>
                <w:webHidden/>
                <w:szCs w:val="24"/>
              </w:rPr>
              <w:fldChar w:fldCharType="end"/>
            </w:r>
          </w:hyperlink>
        </w:p>
        <w:p w14:paraId="5AE42358" w14:textId="42220097" w:rsidR="003642F9" w:rsidRPr="005812EA" w:rsidRDefault="00000000">
          <w:pPr>
            <w:pStyle w:val="TOC1"/>
            <w:tabs>
              <w:tab w:val="left" w:pos="660"/>
            </w:tabs>
            <w:rPr>
              <w:rFonts w:eastAsiaTheme="minorEastAsia" w:cs="Times New Roman"/>
              <w:noProof/>
              <w:szCs w:val="24"/>
              <w:lang w:eastAsia="en-GB"/>
            </w:rPr>
          </w:pPr>
          <w:hyperlink w:anchor="_Toc109135018" w:history="1">
            <w:r w:rsidR="003642F9" w:rsidRPr="005812EA">
              <w:rPr>
                <w:rStyle w:val="Hyperlink"/>
                <w:rFonts w:cs="Times New Roman"/>
                <w:b/>
                <w:bCs/>
                <w:caps/>
                <w:noProof/>
                <w:szCs w:val="24"/>
              </w:rPr>
              <w:t>4.2.</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Implementation Options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_Toc109135018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15</w:t>
            </w:r>
            <w:r w:rsidR="003642F9" w:rsidRPr="005812EA">
              <w:rPr>
                <w:rFonts w:cs="Times New Roman"/>
                <w:noProof/>
                <w:webHidden/>
                <w:szCs w:val="24"/>
              </w:rPr>
              <w:fldChar w:fldCharType="end"/>
            </w:r>
          </w:hyperlink>
        </w:p>
        <w:p w14:paraId="7D2CC8AC" w14:textId="5C3917AC" w:rsidR="003642F9" w:rsidRPr="005812EA" w:rsidRDefault="00000000">
          <w:pPr>
            <w:pStyle w:val="TOC1"/>
            <w:tabs>
              <w:tab w:val="left" w:pos="660"/>
            </w:tabs>
            <w:rPr>
              <w:rFonts w:eastAsiaTheme="minorEastAsia" w:cs="Times New Roman"/>
              <w:noProof/>
              <w:szCs w:val="24"/>
              <w:lang w:eastAsia="en-GB"/>
            </w:rPr>
          </w:pPr>
          <w:hyperlink w:anchor="_Toc109135019" w:history="1">
            <w:r w:rsidR="003642F9" w:rsidRPr="005812EA">
              <w:rPr>
                <w:rStyle w:val="Hyperlink"/>
                <w:rFonts w:cs="Times New Roman"/>
                <w:b/>
                <w:bCs/>
                <w:caps/>
                <w:noProof/>
                <w:szCs w:val="24"/>
              </w:rPr>
              <w:t>4.3.</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Implementation technology</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_Toc109135019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15</w:t>
            </w:r>
            <w:r w:rsidR="003642F9" w:rsidRPr="005812EA">
              <w:rPr>
                <w:rFonts w:cs="Times New Roman"/>
                <w:noProof/>
                <w:webHidden/>
                <w:szCs w:val="24"/>
              </w:rPr>
              <w:fldChar w:fldCharType="end"/>
            </w:r>
          </w:hyperlink>
        </w:p>
        <w:p w14:paraId="3A1B694B" w14:textId="3D00CF80" w:rsidR="003642F9" w:rsidRPr="005812EA" w:rsidRDefault="00000000">
          <w:pPr>
            <w:pStyle w:val="TOC1"/>
            <w:tabs>
              <w:tab w:val="left" w:pos="660"/>
            </w:tabs>
            <w:rPr>
              <w:rFonts w:eastAsiaTheme="minorEastAsia" w:cs="Times New Roman"/>
              <w:noProof/>
              <w:szCs w:val="24"/>
              <w:lang w:eastAsia="en-GB"/>
            </w:rPr>
          </w:pPr>
          <w:hyperlink w:anchor="_Toc109135020" w:history="1">
            <w:r w:rsidR="003642F9" w:rsidRPr="005812EA">
              <w:rPr>
                <w:rStyle w:val="Hyperlink"/>
                <w:rFonts w:cs="Times New Roman"/>
                <w:b/>
                <w:bCs/>
                <w:caps/>
                <w:noProof/>
                <w:szCs w:val="24"/>
              </w:rPr>
              <w:t>4.4.</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Use Interface</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_Toc109135020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15</w:t>
            </w:r>
            <w:r w:rsidR="003642F9" w:rsidRPr="005812EA">
              <w:rPr>
                <w:rFonts w:cs="Times New Roman"/>
                <w:noProof/>
                <w:webHidden/>
                <w:szCs w:val="24"/>
              </w:rPr>
              <w:fldChar w:fldCharType="end"/>
            </w:r>
          </w:hyperlink>
        </w:p>
        <w:p w14:paraId="48A330FF" w14:textId="432A7D2C" w:rsidR="003642F9" w:rsidRPr="005812EA" w:rsidRDefault="00000000">
          <w:pPr>
            <w:pStyle w:val="TOC1"/>
            <w:tabs>
              <w:tab w:val="left" w:pos="440"/>
            </w:tabs>
            <w:rPr>
              <w:rFonts w:eastAsiaTheme="minorEastAsia" w:cs="Times New Roman"/>
              <w:noProof/>
              <w:szCs w:val="24"/>
              <w:lang w:eastAsia="en-GB"/>
            </w:rPr>
          </w:pPr>
          <w:hyperlink w:anchor="_Toc109135021" w:history="1">
            <w:r w:rsidR="003642F9" w:rsidRPr="005812EA">
              <w:rPr>
                <w:rStyle w:val="Hyperlink"/>
                <w:rFonts w:cs="Times New Roman"/>
                <w:b/>
                <w:bCs/>
                <w:caps/>
                <w:noProof/>
                <w:szCs w:val="24"/>
              </w:rPr>
              <w:t>5.</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Conclusion</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_Toc109135021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19</w:t>
            </w:r>
            <w:r w:rsidR="003642F9" w:rsidRPr="005812EA">
              <w:rPr>
                <w:rFonts w:cs="Times New Roman"/>
                <w:noProof/>
                <w:webHidden/>
                <w:szCs w:val="24"/>
              </w:rPr>
              <w:fldChar w:fldCharType="end"/>
            </w:r>
          </w:hyperlink>
        </w:p>
        <w:p w14:paraId="379B7CCE" w14:textId="6491FDDC" w:rsidR="003642F9" w:rsidRPr="005812EA" w:rsidRDefault="00000000">
          <w:pPr>
            <w:pStyle w:val="TOC1"/>
            <w:tabs>
              <w:tab w:val="left" w:pos="440"/>
            </w:tabs>
            <w:rPr>
              <w:rFonts w:eastAsiaTheme="minorEastAsia" w:cs="Times New Roman"/>
              <w:noProof/>
              <w:szCs w:val="24"/>
              <w:lang w:eastAsia="en-GB"/>
            </w:rPr>
          </w:pPr>
          <w:hyperlink w:anchor="_Toc109135022" w:history="1">
            <w:r w:rsidR="003642F9" w:rsidRPr="005812EA">
              <w:rPr>
                <w:rStyle w:val="Hyperlink"/>
                <w:rFonts w:cs="Times New Roman"/>
                <w:b/>
                <w:bCs/>
                <w:caps/>
                <w:noProof/>
                <w:szCs w:val="24"/>
              </w:rPr>
              <w:t>6.</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Limitations and Future Works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_Toc109135022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20</w:t>
            </w:r>
            <w:r w:rsidR="003642F9" w:rsidRPr="005812EA">
              <w:rPr>
                <w:rFonts w:cs="Times New Roman"/>
                <w:noProof/>
                <w:webHidden/>
                <w:szCs w:val="24"/>
              </w:rPr>
              <w:fldChar w:fldCharType="end"/>
            </w:r>
          </w:hyperlink>
        </w:p>
        <w:p w14:paraId="630FC054" w14:textId="54C5E068" w:rsidR="003642F9" w:rsidRPr="005812EA" w:rsidRDefault="00000000">
          <w:pPr>
            <w:pStyle w:val="TOC1"/>
            <w:tabs>
              <w:tab w:val="left" w:pos="440"/>
            </w:tabs>
            <w:rPr>
              <w:rFonts w:eastAsiaTheme="minorEastAsia" w:cs="Times New Roman"/>
              <w:noProof/>
              <w:szCs w:val="24"/>
              <w:lang w:eastAsia="en-GB"/>
            </w:rPr>
          </w:pPr>
          <w:hyperlink w:anchor="_Toc109135023" w:history="1">
            <w:r w:rsidR="003642F9" w:rsidRPr="005812EA">
              <w:rPr>
                <w:rStyle w:val="Hyperlink"/>
                <w:rFonts w:cs="Times New Roman"/>
                <w:b/>
                <w:bCs/>
                <w:caps/>
                <w:noProof/>
                <w:szCs w:val="24"/>
              </w:rPr>
              <w:t>7.</w:t>
            </w:r>
            <w:r w:rsidR="003642F9" w:rsidRPr="005812EA">
              <w:rPr>
                <w:rFonts w:eastAsiaTheme="minorEastAsia" w:cs="Times New Roman"/>
                <w:noProof/>
                <w:szCs w:val="24"/>
                <w:lang w:eastAsia="en-GB"/>
              </w:rPr>
              <w:tab/>
            </w:r>
            <w:r w:rsidR="003642F9" w:rsidRPr="005812EA">
              <w:rPr>
                <w:rStyle w:val="Hyperlink"/>
                <w:rFonts w:cs="Times New Roman"/>
                <w:b/>
                <w:bCs/>
                <w:caps/>
                <w:noProof/>
                <w:szCs w:val="24"/>
              </w:rPr>
              <w:t>References</w:t>
            </w:r>
            <w:r w:rsidR="003642F9" w:rsidRPr="005812EA">
              <w:rPr>
                <w:rFonts w:cs="Times New Roman"/>
                <w:noProof/>
                <w:webHidden/>
                <w:szCs w:val="24"/>
              </w:rPr>
              <w:tab/>
            </w:r>
            <w:r w:rsidR="003642F9" w:rsidRPr="005812EA">
              <w:rPr>
                <w:rFonts w:cs="Times New Roman"/>
                <w:noProof/>
                <w:webHidden/>
                <w:szCs w:val="24"/>
              </w:rPr>
              <w:fldChar w:fldCharType="begin"/>
            </w:r>
            <w:r w:rsidR="003642F9" w:rsidRPr="005812EA">
              <w:rPr>
                <w:rFonts w:cs="Times New Roman"/>
                <w:noProof/>
                <w:webHidden/>
                <w:szCs w:val="24"/>
              </w:rPr>
              <w:instrText xml:space="preserve"> PAGEREF _Toc109135023 \h </w:instrText>
            </w:r>
            <w:r w:rsidR="003642F9" w:rsidRPr="005812EA">
              <w:rPr>
                <w:rFonts w:cs="Times New Roman"/>
                <w:noProof/>
                <w:webHidden/>
                <w:szCs w:val="24"/>
              </w:rPr>
            </w:r>
            <w:r w:rsidR="003642F9" w:rsidRPr="005812EA">
              <w:rPr>
                <w:rFonts w:cs="Times New Roman"/>
                <w:noProof/>
                <w:webHidden/>
                <w:szCs w:val="24"/>
              </w:rPr>
              <w:fldChar w:fldCharType="separate"/>
            </w:r>
            <w:r w:rsidR="003642F9" w:rsidRPr="005812EA">
              <w:rPr>
                <w:rFonts w:cs="Times New Roman"/>
                <w:noProof/>
                <w:webHidden/>
                <w:szCs w:val="24"/>
              </w:rPr>
              <w:t>21</w:t>
            </w:r>
            <w:r w:rsidR="003642F9" w:rsidRPr="005812EA">
              <w:rPr>
                <w:rFonts w:cs="Times New Roman"/>
                <w:noProof/>
                <w:webHidden/>
                <w:szCs w:val="24"/>
              </w:rPr>
              <w:fldChar w:fldCharType="end"/>
            </w:r>
          </w:hyperlink>
        </w:p>
        <w:p w14:paraId="2015838F" w14:textId="6E523A05" w:rsidR="00965274" w:rsidRPr="005812EA" w:rsidRDefault="00965274" w:rsidP="00B957EF">
          <w:pPr>
            <w:spacing w:line="480" w:lineRule="auto"/>
            <w:rPr>
              <w:rFonts w:cs="Times New Roman"/>
              <w:szCs w:val="24"/>
            </w:rPr>
          </w:pPr>
          <w:r w:rsidRPr="005812EA">
            <w:rPr>
              <w:rFonts w:cs="Times New Roman"/>
              <w:b/>
              <w:bCs/>
              <w:noProof/>
              <w:szCs w:val="24"/>
            </w:rPr>
            <w:fldChar w:fldCharType="end"/>
          </w:r>
        </w:p>
      </w:sdtContent>
    </w:sdt>
    <w:p w14:paraId="4FC1D722" w14:textId="3102026C" w:rsidR="00F83ED3" w:rsidRPr="005812EA" w:rsidRDefault="00F83ED3" w:rsidP="00B957EF">
      <w:pPr>
        <w:spacing w:line="480" w:lineRule="auto"/>
        <w:rPr>
          <w:rFonts w:cs="Times New Roman"/>
          <w:szCs w:val="24"/>
        </w:rPr>
      </w:pPr>
      <w:r w:rsidRPr="005812EA">
        <w:rPr>
          <w:rFonts w:cs="Times New Roman"/>
          <w:szCs w:val="24"/>
        </w:rPr>
        <w:br w:type="page"/>
      </w:r>
    </w:p>
    <w:p w14:paraId="67640D6B" w14:textId="25006998" w:rsidR="00190087" w:rsidRPr="005812EA" w:rsidRDefault="003446FA" w:rsidP="00F83ED3">
      <w:pPr>
        <w:pStyle w:val="Heading1"/>
        <w:spacing w:line="480" w:lineRule="auto"/>
        <w:rPr>
          <w:rFonts w:ascii="Times New Roman" w:hAnsi="Times New Roman" w:cs="Times New Roman"/>
          <w:b/>
          <w:bCs/>
          <w:caps/>
          <w:color w:val="auto"/>
          <w:sz w:val="24"/>
          <w:szCs w:val="24"/>
        </w:rPr>
      </w:pPr>
      <w:bookmarkStart w:id="1" w:name="_Toc109135004"/>
      <w:r w:rsidRPr="005812EA">
        <w:rPr>
          <w:rFonts w:ascii="Times New Roman" w:hAnsi="Times New Roman" w:cs="Times New Roman"/>
          <w:b/>
          <w:bCs/>
          <w:caps/>
          <w:color w:val="auto"/>
          <w:sz w:val="24"/>
          <w:szCs w:val="24"/>
        </w:rPr>
        <w:lastRenderedPageBreak/>
        <w:t>List of Figures</w:t>
      </w:r>
      <w:bookmarkEnd w:id="1"/>
    </w:p>
    <w:p w14:paraId="12C430E0" w14:textId="43962113" w:rsidR="00B4244B" w:rsidRPr="005812EA" w:rsidRDefault="00802CFC" w:rsidP="00D005B6">
      <w:pPr>
        <w:pStyle w:val="TableofFigures"/>
        <w:tabs>
          <w:tab w:val="right" w:leader="dot" w:pos="9016"/>
        </w:tabs>
        <w:spacing w:line="480" w:lineRule="auto"/>
        <w:rPr>
          <w:rFonts w:eastAsiaTheme="minorEastAsia" w:cs="Times New Roman"/>
          <w:noProof/>
          <w:szCs w:val="24"/>
          <w:lang w:eastAsia="en-GB"/>
        </w:rPr>
      </w:pPr>
      <w:r w:rsidRPr="005812EA">
        <w:rPr>
          <w:rFonts w:cs="Times New Roman"/>
          <w:szCs w:val="24"/>
        </w:rPr>
        <w:fldChar w:fldCharType="begin"/>
      </w:r>
      <w:r w:rsidRPr="005812EA">
        <w:rPr>
          <w:rFonts w:cs="Times New Roman"/>
          <w:szCs w:val="24"/>
        </w:rPr>
        <w:instrText xml:space="preserve"> TOC \h \z \c "Figure" </w:instrText>
      </w:r>
      <w:r w:rsidRPr="005812EA">
        <w:rPr>
          <w:rFonts w:cs="Times New Roman"/>
          <w:szCs w:val="24"/>
        </w:rPr>
        <w:fldChar w:fldCharType="separate"/>
      </w:r>
      <w:hyperlink r:id="rId8" w:anchor="_Toc109134632" w:history="1">
        <w:r w:rsidR="00B4244B" w:rsidRPr="005812EA">
          <w:rPr>
            <w:rStyle w:val="Hyperlink"/>
            <w:rFonts w:cs="Times New Roman"/>
            <w:noProof/>
            <w:szCs w:val="24"/>
          </w:rPr>
          <w:t>Figure 1 Login Page</w:t>
        </w:r>
        <w:r w:rsidR="00B4244B" w:rsidRPr="005812EA">
          <w:rPr>
            <w:rFonts w:cs="Times New Roman"/>
            <w:noProof/>
            <w:webHidden/>
            <w:szCs w:val="24"/>
          </w:rPr>
          <w:tab/>
        </w:r>
        <w:r w:rsidR="00B4244B" w:rsidRPr="005812EA">
          <w:rPr>
            <w:rFonts w:cs="Times New Roman"/>
            <w:noProof/>
            <w:webHidden/>
            <w:szCs w:val="24"/>
          </w:rPr>
          <w:fldChar w:fldCharType="begin"/>
        </w:r>
        <w:r w:rsidR="00B4244B" w:rsidRPr="005812EA">
          <w:rPr>
            <w:rFonts w:cs="Times New Roman"/>
            <w:noProof/>
            <w:webHidden/>
            <w:szCs w:val="24"/>
          </w:rPr>
          <w:instrText xml:space="preserve"> PAGEREF _Toc109134632 \h </w:instrText>
        </w:r>
        <w:r w:rsidR="00B4244B" w:rsidRPr="005812EA">
          <w:rPr>
            <w:rFonts w:cs="Times New Roman"/>
            <w:noProof/>
            <w:webHidden/>
            <w:szCs w:val="24"/>
          </w:rPr>
        </w:r>
        <w:r w:rsidR="00B4244B" w:rsidRPr="005812EA">
          <w:rPr>
            <w:rFonts w:cs="Times New Roman"/>
            <w:noProof/>
            <w:webHidden/>
            <w:szCs w:val="24"/>
          </w:rPr>
          <w:fldChar w:fldCharType="separate"/>
        </w:r>
        <w:r w:rsidR="00B4244B" w:rsidRPr="005812EA">
          <w:rPr>
            <w:rFonts w:cs="Times New Roman"/>
            <w:noProof/>
            <w:webHidden/>
            <w:szCs w:val="24"/>
          </w:rPr>
          <w:t>16</w:t>
        </w:r>
        <w:r w:rsidR="00B4244B" w:rsidRPr="005812EA">
          <w:rPr>
            <w:rFonts w:cs="Times New Roman"/>
            <w:noProof/>
            <w:webHidden/>
            <w:szCs w:val="24"/>
          </w:rPr>
          <w:fldChar w:fldCharType="end"/>
        </w:r>
      </w:hyperlink>
    </w:p>
    <w:p w14:paraId="0B93AAE4" w14:textId="3159CC5A" w:rsidR="00B4244B" w:rsidRPr="005812EA" w:rsidRDefault="00000000" w:rsidP="00D005B6">
      <w:pPr>
        <w:pStyle w:val="TableofFigures"/>
        <w:tabs>
          <w:tab w:val="right" w:leader="dot" w:pos="9016"/>
        </w:tabs>
        <w:spacing w:line="480" w:lineRule="auto"/>
        <w:rPr>
          <w:rFonts w:eastAsiaTheme="minorEastAsia" w:cs="Times New Roman"/>
          <w:noProof/>
          <w:szCs w:val="24"/>
          <w:lang w:eastAsia="en-GB"/>
        </w:rPr>
      </w:pPr>
      <w:hyperlink r:id="rId9" w:anchor="_Toc109134633" w:history="1">
        <w:r w:rsidR="00B4244B" w:rsidRPr="005812EA">
          <w:rPr>
            <w:rStyle w:val="Hyperlink"/>
            <w:rFonts w:cs="Times New Roman"/>
            <w:noProof/>
            <w:szCs w:val="24"/>
          </w:rPr>
          <w:t>Figure 2 Signup Page</w:t>
        </w:r>
        <w:r w:rsidR="00B4244B" w:rsidRPr="005812EA">
          <w:rPr>
            <w:rFonts w:cs="Times New Roman"/>
            <w:noProof/>
            <w:webHidden/>
            <w:szCs w:val="24"/>
          </w:rPr>
          <w:tab/>
        </w:r>
        <w:r w:rsidR="00B4244B" w:rsidRPr="005812EA">
          <w:rPr>
            <w:rFonts w:cs="Times New Roman"/>
            <w:noProof/>
            <w:webHidden/>
            <w:szCs w:val="24"/>
          </w:rPr>
          <w:fldChar w:fldCharType="begin"/>
        </w:r>
        <w:r w:rsidR="00B4244B" w:rsidRPr="005812EA">
          <w:rPr>
            <w:rFonts w:cs="Times New Roman"/>
            <w:noProof/>
            <w:webHidden/>
            <w:szCs w:val="24"/>
          </w:rPr>
          <w:instrText xml:space="preserve"> PAGEREF _Toc109134633 \h </w:instrText>
        </w:r>
        <w:r w:rsidR="00B4244B" w:rsidRPr="005812EA">
          <w:rPr>
            <w:rFonts w:cs="Times New Roman"/>
            <w:noProof/>
            <w:webHidden/>
            <w:szCs w:val="24"/>
          </w:rPr>
        </w:r>
        <w:r w:rsidR="00B4244B" w:rsidRPr="005812EA">
          <w:rPr>
            <w:rFonts w:cs="Times New Roman"/>
            <w:noProof/>
            <w:webHidden/>
            <w:szCs w:val="24"/>
          </w:rPr>
          <w:fldChar w:fldCharType="separate"/>
        </w:r>
        <w:r w:rsidR="00B4244B" w:rsidRPr="005812EA">
          <w:rPr>
            <w:rFonts w:cs="Times New Roman"/>
            <w:noProof/>
            <w:webHidden/>
            <w:szCs w:val="24"/>
          </w:rPr>
          <w:t>16</w:t>
        </w:r>
        <w:r w:rsidR="00B4244B" w:rsidRPr="005812EA">
          <w:rPr>
            <w:rFonts w:cs="Times New Roman"/>
            <w:noProof/>
            <w:webHidden/>
            <w:szCs w:val="24"/>
          </w:rPr>
          <w:fldChar w:fldCharType="end"/>
        </w:r>
      </w:hyperlink>
    </w:p>
    <w:p w14:paraId="3B0F9211" w14:textId="6E508D2A" w:rsidR="00B4244B" w:rsidRPr="005812EA" w:rsidRDefault="00000000" w:rsidP="00D005B6">
      <w:pPr>
        <w:pStyle w:val="TableofFigures"/>
        <w:tabs>
          <w:tab w:val="right" w:leader="dot" w:pos="9016"/>
        </w:tabs>
        <w:spacing w:line="480" w:lineRule="auto"/>
        <w:rPr>
          <w:rFonts w:eastAsiaTheme="minorEastAsia" w:cs="Times New Roman"/>
          <w:noProof/>
          <w:szCs w:val="24"/>
          <w:lang w:eastAsia="en-GB"/>
        </w:rPr>
      </w:pPr>
      <w:hyperlink r:id="rId10" w:anchor="_Toc109134634" w:history="1">
        <w:r w:rsidR="00B4244B" w:rsidRPr="005812EA">
          <w:rPr>
            <w:rStyle w:val="Hyperlink"/>
            <w:rFonts w:cs="Times New Roman"/>
            <w:noProof/>
            <w:szCs w:val="24"/>
          </w:rPr>
          <w:t>Figure 3 Profile Update Page</w:t>
        </w:r>
        <w:r w:rsidR="00B4244B" w:rsidRPr="005812EA">
          <w:rPr>
            <w:rFonts w:cs="Times New Roman"/>
            <w:noProof/>
            <w:webHidden/>
            <w:szCs w:val="24"/>
          </w:rPr>
          <w:tab/>
        </w:r>
        <w:r w:rsidR="00B4244B" w:rsidRPr="005812EA">
          <w:rPr>
            <w:rFonts w:cs="Times New Roman"/>
            <w:noProof/>
            <w:webHidden/>
            <w:szCs w:val="24"/>
          </w:rPr>
          <w:fldChar w:fldCharType="begin"/>
        </w:r>
        <w:r w:rsidR="00B4244B" w:rsidRPr="005812EA">
          <w:rPr>
            <w:rFonts w:cs="Times New Roman"/>
            <w:noProof/>
            <w:webHidden/>
            <w:szCs w:val="24"/>
          </w:rPr>
          <w:instrText xml:space="preserve"> PAGEREF _Toc109134634 \h </w:instrText>
        </w:r>
        <w:r w:rsidR="00B4244B" w:rsidRPr="005812EA">
          <w:rPr>
            <w:rFonts w:cs="Times New Roman"/>
            <w:noProof/>
            <w:webHidden/>
            <w:szCs w:val="24"/>
          </w:rPr>
        </w:r>
        <w:r w:rsidR="00B4244B" w:rsidRPr="005812EA">
          <w:rPr>
            <w:rFonts w:cs="Times New Roman"/>
            <w:noProof/>
            <w:webHidden/>
            <w:szCs w:val="24"/>
          </w:rPr>
          <w:fldChar w:fldCharType="separate"/>
        </w:r>
        <w:r w:rsidR="00B4244B" w:rsidRPr="005812EA">
          <w:rPr>
            <w:rFonts w:cs="Times New Roman"/>
            <w:noProof/>
            <w:webHidden/>
            <w:szCs w:val="24"/>
          </w:rPr>
          <w:t>17</w:t>
        </w:r>
        <w:r w:rsidR="00B4244B" w:rsidRPr="005812EA">
          <w:rPr>
            <w:rFonts w:cs="Times New Roman"/>
            <w:noProof/>
            <w:webHidden/>
            <w:szCs w:val="24"/>
          </w:rPr>
          <w:fldChar w:fldCharType="end"/>
        </w:r>
      </w:hyperlink>
    </w:p>
    <w:p w14:paraId="5F637A94" w14:textId="63FA3035" w:rsidR="00B4244B" w:rsidRPr="005812EA" w:rsidRDefault="00000000" w:rsidP="00D005B6">
      <w:pPr>
        <w:pStyle w:val="TableofFigures"/>
        <w:tabs>
          <w:tab w:val="right" w:leader="dot" w:pos="9016"/>
        </w:tabs>
        <w:spacing w:line="480" w:lineRule="auto"/>
        <w:rPr>
          <w:rFonts w:eastAsiaTheme="minorEastAsia" w:cs="Times New Roman"/>
          <w:noProof/>
          <w:szCs w:val="24"/>
          <w:lang w:eastAsia="en-GB"/>
        </w:rPr>
      </w:pPr>
      <w:hyperlink r:id="rId11" w:anchor="_Toc109134635" w:history="1">
        <w:r w:rsidR="00B4244B" w:rsidRPr="005812EA">
          <w:rPr>
            <w:rStyle w:val="Hyperlink"/>
            <w:rFonts w:cs="Times New Roman"/>
            <w:noProof/>
            <w:szCs w:val="24"/>
          </w:rPr>
          <w:t>Figure 4 Donation Component Page</w:t>
        </w:r>
        <w:r w:rsidR="00B4244B" w:rsidRPr="005812EA">
          <w:rPr>
            <w:rFonts w:cs="Times New Roman"/>
            <w:noProof/>
            <w:webHidden/>
            <w:szCs w:val="24"/>
          </w:rPr>
          <w:tab/>
        </w:r>
        <w:r w:rsidR="00B4244B" w:rsidRPr="005812EA">
          <w:rPr>
            <w:rFonts w:cs="Times New Roman"/>
            <w:noProof/>
            <w:webHidden/>
            <w:szCs w:val="24"/>
          </w:rPr>
          <w:fldChar w:fldCharType="begin"/>
        </w:r>
        <w:r w:rsidR="00B4244B" w:rsidRPr="005812EA">
          <w:rPr>
            <w:rFonts w:cs="Times New Roman"/>
            <w:noProof/>
            <w:webHidden/>
            <w:szCs w:val="24"/>
          </w:rPr>
          <w:instrText xml:space="preserve"> PAGEREF _Toc109134635 \h </w:instrText>
        </w:r>
        <w:r w:rsidR="00B4244B" w:rsidRPr="005812EA">
          <w:rPr>
            <w:rFonts w:cs="Times New Roman"/>
            <w:noProof/>
            <w:webHidden/>
            <w:szCs w:val="24"/>
          </w:rPr>
        </w:r>
        <w:r w:rsidR="00B4244B" w:rsidRPr="005812EA">
          <w:rPr>
            <w:rFonts w:cs="Times New Roman"/>
            <w:noProof/>
            <w:webHidden/>
            <w:szCs w:val="24"/>
          </w:rPr>
          <w:fldChar w:fldCharType="separate"/>
        </w:r>
        <w:r w:rsidR="00B4244B" w:rsidRPr="005812EA">
          <w:rPr>
            <w:rFonts w:cs="Times New Roman"/>
            <w:noProof/>
            <w:webHidden/>
            <w:szCs w:val="24"/>
          </w:rPr>
          <w:t>17</w:t>
        </w:r>
        <w:r w:rsidR="00B4244B" w:rsidRPr="005812EA">
          <w:rPr>
            <w:rFonts w:cs="Times New Roman"/>
            <w:noProof/>
            <w:webHidden/>
            <w:szCs w:val="24"/>
          </w:rPr>
          <w:fldChar w:fldCharType="end"/>
        </w:r>
      </w:hyperlink>
    </w:p>
    <w:p w14:paraId="4B982A81" w14:textId="066268E5" w:rsidR="00620BD7" w:rsidRPr="005812EA" w:rsidRDefault="00802CFC" w:rsidP="00D005B6">
      <w:pPr>
        <w:spacing w:line="480" w:lineRule="auto"/>
        <w:rPr>
          <w:rFonts w:cs="Times New Roman"/>
          <w:szCs w:val="24"/>
        </w:rPr>
      </w:pPr>
      <w:r w:rsidRPr="005812EA">
        <w:rPr>
          <w:rFonts w:cs="Times New Roman"/>
          <w:szCs w:val="24"/>
        </w:rPr>
        <w:fldChar w:fldCharType="end"/>
      </w:r>
      <w:r w:rsidR="00620BD7" w:rsidRPr="005812EA">
        <w:rPr>
          <w:rFonts w:cs="Times New Roman"/>
          <w:szCs w:val="24"/>
        </w:rPr>
        <w:br w:type="page"/>
      </w:r>
    </w:p>
    <w:p w14:paraId="4E8708CE" w14:textId="49747115" w:rsidR="003446FA" w:rsidRPr="005812EA" w:rsidRDefault="003446FA" w:rsidP="00F83ED3">
      <w:pPr>
        <w:pStyle w:val="Heading1"/>
        <w:spacing w:line="480" w:lineRule="auto"/>
        <w:rPr>
          <w:rFonts w:ascii="Times New Roman" w:hAnsi="Times New Roman" w:cs="Times New Roman"/>
          <w:b/>
          <w:bCs/>
          <w:caps/>
          <w:color w:val="auto"/>
          <w:sz w:val="24"/>
          <w:szCs w:val="24"/>
        </w:rPr>
      </w:pPr>
      <w:bookmarkStart w:id="2" w:name="_Toc109135005"/>
      <w:r w:rsidRPr="005812EA">
        <w:rPr>
          <w:rFonts w:ascii="Times New Roman" w:hAnsi="Times New Roman" w:cs="Times New Roman"/>
          <w:b/>
          <w:bCs/>
          <w:caps/>
          <w:color w:val="auto"/>
          <w:sz w:val="24"/>
          <w:szCs w:val="24"/>
        </w:rPr>
        <w:lastRenderedPageBreak/>
        <w:t>List of Tables</w:t>
      </w:r>
      <w:bookmarkEnd w:id="2"/>
    </w:p>
    <w:p w14:paraId="101D2B65" w14:textId="4A168DD1" w:rsidR="002E3B77" w:rsidRPr="005812EA" w:rsidRDefault="002E3B77" w:rsidP="00F83ED3">
      <w:pPr>
        <w:spacing w:line="480" w:lineRule="auto"/>
        <w:rPr>
          <w:rFonts w:cs="Times New Roman"/>
          <w:szCs w:val="24"/>
        </w:rPr>
      </w:pPr>
      <w:r w:rsidRPr="005812EA">
        <w:rPr>
          <w:rFonts w:cs="Times New Roman"/>
          <w:szCs w:val="24"/>
        </w:rPr>
        <w:br w:type="page"/>
      </w:r>
    </w:p>
    <w:p w14:paraId="4E8F3DF5" w14:textId="3B7E4E7C" w:rsidR="003446FA" w:rsidRPr="005812EA" w:rsidRDefault="003446FA" w:rsidP="00F83ED3">
      <w:pPr>
        <w:pStyle w:val="Heading1"/>
        <w:spacing w:line="480" w:lineRule="auto"/>
        <w:rPr>
          <w:rFonts w:ascii="Times New Roman" w:hAnsi="Times New Roman" w:cs="Times New Roman"/>
          <w:b/>
          <w:bCs/>
          <w:caps/>
          <w:color w:val="auto"/>
          <w:sz w:val="24"/>
          <w:szCs w:val="24"/>
        </w:rPr>
      </w:pPr>
      <w:bookmarkStart w:id="3" w:name="_Toc109135006"/>
      <w:r w:rsidRPr="005812EA">
        <w:rPr>
          <w:rFonts w:ascii="Times New Roman" w:hAnsi="Times New Roman" w:cs="Times New Roman"/>
          <w:b/>
          <w:bCs/>
          <w:caps/>
          <w:color w:val="auto"/>
          <w:sz w:val="24"/>
          <w:szCs w:val="24"/>
        </w:rPr>
        <w:lastRenderedPageBreak/>
        <w:t>Abstract</w:t>
      </w:r>
      <w:bookmarkEnd w:id="3"/>
    </w:p>
    <w:p w14:paraId="01BBD6BC" w14:textId="2CF40913" w:rsidR="002E3B77" w:rsidRPr="005812EA" w:rsidRDefault="00036D8A" w:rsidP="001413B7">
      <w:pPr>
        <w:spacing w:line="480" w:lineRule="auto"/>
        <w:ind w:firstLine="720"/>
        <w:jc w:val="both"/>
        <w:rPr>
          <w:rFonts w:cs="Times New Roman"/>
          <w:szCs w:val="24"/>
        </w:rPr>
      </w:pPr>
      <w:r w:rsidRPr="005812EA">
        <w:rPr>
          <w:rFonts w:cs="Times New Roman"/>
          <w:szCs w:val="24"/>
        </w:rPr>
        <w:t xml:space="preserve">"Online Blood Donation Management System" connects health service providers with voluntary blood donors through a common online </w:t>
      </w:r>
      <w:r w:rsidR="002B0337" w:rsidRPr="005812EA">
        <w:rPr>
          <w:rFonts w:cs="Times New Roman"/>
          <w:szCs w:val="24"/>
        </w:rPr>
        <w:t>web-based</w:t>
      </w:r>
      <w:r w:rsidRPr="005812EA">
        <w:rPr>
          <w:rFonts w:cs="Times New Roman"/>
          <w:szCs w:val="24"/>
        </w:rPr>
        <w:t xml:space="preserve"> platform. Connecting volunteer blood donors to nearby blood drives, is the main objective of this project. The Online Blood Donation Management System (OBMS) provides management functions to the registered health provider institutions enabling them </w:t>
      </w:r>
      <w:proofErr w:type="gramStart"/>
      <w:r w:rsidRPr="005812EA">
        <w:rPr>
          <w:rFonts w:cs="Times New Roman"/>
          <w:szCs w:val="24"/>
        </w:rPr>
        <w:t>handle</w:t>
      </w:r>
      <w:proofErr w:type="gramEnd"/>
      <w:r w:rsidRPr="005812EA">
        <w:rPr>
          <w:rFonts w:cs="Times New Roman"/>
          <w:szCs w:val="24"/>
        </w:rPr>
        <w:t xml:space="preserve"> the entire donation </w:t>
      </w:r>
      <w:r w:rsidR="002B0337" w:rsidRPr="005812EA">
        <w:rPr>
          <w:rFonts w:cs="Times New Roman"/>
          <w:szCs w:val="24"/>
        </w:rPr>
        <w:t>process</w:t>
      </w:r>
      <w:r w:rsidRPr="005812EA">
        <w:rPr>
          <w:rFonts w:cs="Times New Roman"/>
          <w:szCs w:val="24"/>
        </w:rPr>
        <w:t xml:space="preserve"> from appointment scheduling all through to donation. The technology platform used in the implementation of this system uses the Node.js environment with React</w:t>
      </w:r>
      <w:r w:rsidR="0089343D" w:rsidRPr="005812EA">
        <w:rPr>
          <w:rFonts w:cs="Times New Roman"/>
          <w:szCs w:val="24"/>
        </w:rPr>
        <w:t>, HTML5 and CSS3</w:t>
      </w:r>
      <w:r w:rsidRPr="005812EA">
        <w:rPr>
          <w:rFonts w:cs="Times New Roman"/>
          <w:szCs w:val="24"/>
        </w:rPr>
        <w:t xml:space="preserve"> for the frontend, </w:t>
      </w:r>
      <w:proofErr w:type="spellStart"/>
      <w:r w:rsidRPr="005812EA">
        <w:rPr>
          <w:rFonts w:cs="Times New Roman"/>
          <w:szCs w:val="24"/>
        </w:rPr>
        <w:t>ExpressJ</w:t>
      </w:r>
      <w:r w:rsidR="009773F5" w:rsidRPr="005812EA">
        <w:rPr>
          <w:rFonts w:cs="Times New Roman"/>
          <w:szCs w:val="24"/>
        </w:rPr>
        <w:t>S</w:t>
      </w:r>
      <w:proofErr w:type="spellEnd"/>
      <w:r w:rsidRPr="005812EA">
        <w:rPr>
          <w:rFonts w:cs="Times New Roman"/>
          <w:szCs w:val="24"/>
        </w:rPr>
        <w:t xml:space="preserve"> for the backend and MongoDB for the database.</w:t>
      </w:r>
      <w:r w:rsidR="002E3B77" w:rsidRPr="005812EA">
        <w:rPr>
          <w:rFonts w:cs="Times New Roman"/>
          <w:szCs w:val="24"/>
        </w:rPr>
        <w:br w:type="page"/>
      </w:r>
    </w:p>
    <w:p w14:paraId="3CA7F157" w14:textId="0379FDB2" w:rsidR="003446FA" w:rsidRPr="005812EA" w:rsidRDefault="003446FA" w:rsidP="0015715E">
      <w:pPr>
        <w:pStyle w:val="Heading1"/>
        <w:numPr>
          <w:ilvl w:val="0"/>
          <w:numId w:val="10"/>
        </w:numPr>
        <w:spacing w:line="480" w:lineRule="auto"/>
        <w:rPr>
          <w:rFonts w:ascii="Times New Roman" w:hAnsi="Times New Roman" w:cs="Times New Roman"/>
          <w:b/>
          <w:bCs/>
          <w:caps/>
          <w:color w:val="auto"/>
          <w:sz w:val="24"/>
          <w:szCs w:val="24"/>
        </w:rPr>
      </w:pPr>
      <w:bookmarkStart w:id="4" w:name="_Toc109135007"/>
      <w:r w:rsidRPr="005812EA">
        <w:rPr>
          <w:rFonts w:ascii="Times New Roman" w:hAnsi="Times New Roman" w:cs="Times New Roman"/>
          <w:b/>
          <w:bCs/>
          <w:caps/>
          <w:color w:val="auto"/>
          <w:sz w:val="24"/>
          <w:szCs w:val="24"/>
        </w:rPr>
        <w:lastRenderedPageBreak/>
        <w:t>Introduction</w:t>
      </w:r>
      <w:bookmarkEnd w:id="4"/>
    </w:p>
    <w:p w14:paraId="232705A2" w14:textId="05D3C5D3" w:rsidR="003024AB" w:rsidRPr="005812EA" w:rsidRDefault="003024AB" w:rsidP="003024AB">
      <w:pPr>
        <w:spacing w:line="480" w:lineRule="auto"/>
        <w:ind w:firstLine="720"/>
        <w:jc w:val="both"/>
        <w:rPr>
          <w:rFonts w:cs="Times New Roman"/>
          <w:szCs w:val="24"/>
        </w:rPr>
      </w:pPr>
      <w:r w:rsidRPr="005812EA">
        <w:rPr>
          <w:rFonts w:cs="Times New Roman"/>
          <w:szCs w:val="24"/>
        </w:rPr>
        <w:t xml:space="preserve">Blood is an essential component in healthcare necessary for various medical procedures such as organ transplants, accidents, cancer therapy amongst others. Though critical, it remains a limited resource leading to suffering and/or death due to lack of access to safe blood transfusion </w:t>
      </w:r>
      <w:r w:rsidRPr="005812EA">
        <w:rPr>
          <w:rFonts w:cs="Times New Roman"/>
          <w:szCs w:val="24"/>
          <w:vertAlign w:val="superscript"/>
        </w:rPr>
        <w:t>[1,2]</w:t>
      </w:r>
      <w:r w:rsidR="000A1860" w:rsidRPr="005812EA">
        <w:rPr>
          <w:rFonts w:cs="Times New Roman"/>
          <w:szCs w:val="24"/>
        </w:rPr>
        <w:t>; i</w:t>
      </w:r>
      <w:r w:rsidRPr="005812EA">
        <w:rPr>
          <w:rFonts w:cs="Times New Roman"/>
          <w:szCs w:val="24"/>
        </w:rPr>
        <w:t xml:space="preserve">t is estimated that ten million units are required annually in the </w:t>
      </w:r>
      <w:r w:rsidR="000A1860" w:rsidRPr="005812EA">
        <w:rPr>
          <w:rFonts w:cs="Times New Roman"/>
          <w:szCs w:val="24"/>
        </w:rPr>
        <w:t>USA</w:t>
      </w:r>
      <w:r w:rsidR="000A1860" w:rsidRPr="005812EA">
        <w:rPr>
          <w:rFonts w:cs="Times New Roman"/>
          <w:szCs w:val="24"/>
          <w:vertAlign w:val="superscript"/>
        </w:rPr>
        <w:t xml:space="preserve"> [</w:t>
      </w:r>
      <w:r w:rsidRPr="005812EA">
        <w:rPr>
          <w:rFonts w:cs="Times New Roman"/>
          <w:szCs w:val="24"/>
          <w:vertAlign w:val="superscript"/>
        </w:rPr>
        <w:t>3]</w:t>
      </w:r>
      <w:r w:rsidR="00F11BCD" w:rsidRPr="005812EA">
        <w:rPr>
          <w:rFonts w:cs="Times New Roman"/>
          <w:szCs w:val="24"/>
        </w:rPr>
        <w:t xml:space="preserve"> with someone in need of blood or platelets every 2 seconds. </w:t>
      </w:r>
      <w:r w:rsidR="00C16696" w:rsidRPr="005812EA">
        <w:rPr>
          <w:rFonts w:cs="Times New Roman"/>
          <w:szCs w:val="24"/>
        </w:rPr>
        <w:t xml:space="preserve">To meet demands, health providers, blood banks and other affiliated institutions </w:t>
      </w:r>
      <w:r w:rsidR="00B120F9" w:rsidRPr="005812EA">
        <w:rPr>
          <w:rFonts w:cs="Times New Roman"/>
          <w:szCs w:val="24"/>
        </w:rPr>
        <w:t xml:space="preserve">conduct blood drive campaigns to mobilize the general public towards donation of blood; this has more often than not led to resource wastages especially during </w:t>
      </w:r>
      <w:r w:rsidR="00F878DF" w:rsidRPr="005812EA">
        <w:rPr>
          <w:rFonts w:cs="Times New Roman"/>
          <w:szCs w:val="24"/>
        </w:rPr>
        <w:t>M</w:t>
      </w:r>
      <w:r w:rsidR="00B120F9" w:rsidRPr="005812EA">
        <w:rPr>
          <w:rFonts w:cs="Times New Roman"/>
          <w:szCs w:val="24"/>
        </w:rPr>
        <w:t xml:space="preserve">ass </w:t>
      </w:r>
      <w:r w:rsidR="00F878DF" w:rsidRPr="005812EA">
        <w:rPr>
          <w:rFonts w:cs="Times New Roman"/>
          <w:szCs w:val="24"/>
        </w:rPr>
        <w:t>C</w:t>
      </w:r>
      <w:r w:rsidR="00B120F9" w:rsidRPr="005812EA">
        <w:rPr>
          <w:rFonts w:cs="Times New Roman"/>
          <w:szCs w:val="24"/>
        </w:rPr>
        <w:t xml:space="preserve">asualty </w:t>
      </w:r>
      <w:r w:rsidR="00F878DF" w:rsidRPr="005812EA">
        <w:rPr>
          <w:rFonts w:cs="Times New Roman"/>
          <w:szCs w:val="24"/>
        </w:rPr>
        <w:t>E</w:t>
      </w:r>
      <w:r w:rsidR="00B120F9" w:rsidRPr="005812EA">
        <w:rPr>
          <w:rFonts w:cs="Times New Roman"/>
          <w:szCs w:val="24"/>
        </w:rPr>
        <w:t>vents</w:t>
      </w:r>
      <w:r w:rsidR="00F878DF" w:rsidRPr="005812EA">
        <w:rPr>
          <w:rFonts w:cs="Times New Roman"/>
          <w:szCs w:val="24"/>
        </w:rPr>
        <w:t xml:space="preserve"> (MCE)</w:t>
      </w:r>
      <w:r w:rsidR="00B120F9" w:rsidRPr="005812EA">
        <w:rPr>
          <w:rFonts w:cs="Times New Roman"/>
          <w:szCs w:val="24"/>
        </w:rPr>
        <w:t xml:space="preserve"> </w:t>
      </w:r>
      <w:r w:rsidR="00B120F9" w:rsidRPr="005812EA">
        <w:rPr>
          <w:rFonts w:cs="Times New Roman"/>
          <w:szCs w:val="24"/>
          <w:vertAlign w:val="superscript"/>
        </w:rPr>
        <w:t>[4]</w:t>
      </w:r>
      <w:r w:rsidR="0047705A" w:rsidRPr="005812EA">
        <w:rPr>
          <w:rFonts w:cs="Times New Roman"/>
          <w:szCs w:val="24"/>
        </w:rPr>
        <w:t>; w</w:t>
      </w:r>
      <w:r w:rsidR="003B0ED7" w:rsidRPr="005812EA">
        <w:rPr>
          <w:rFonts w:cs="Times New Roman"/>
          <w:szCs w:val="24"/>
        </w:rPr>
        <w:t xml:space="preserve">ith an estimated 5% of individuals in the USA donating </w:t>
      </w:r>
      <w:r w:rsidR="000A1860" w:rsidRPr="005812EA">
        <w:rPr>
          <w:rFonts w:cs="Times New Roman"/>
          <w:szCs w:val="24"/>
        </w:rPr>
        <w:t>blood</w:t>
      </w:r>
      <w:r w:rsidR="000A1860" w:rsidRPr="005812EA">
        <w:rPr>
          <w:rFonts w:cs="Times New Roman"/>
          <w:szCs w:val="24"/>
          <w:vertAlign w:val="superscript"/>
        </w:rPr>
        <w:t xml:space="preserve"> [</w:t>
      </w:r>
      <w:r w:rsidR="00B120F9" w:rsidRPr="005812EA">
        <w:rPr>
          <w:rFonts w:cs="Times New Roman"/>
          <w:szCs w:val="24"/>
          <w:vertAlign w:val="superscript"/>
        </w:rPr>
        <w:t>5</w:t>
      </w:r>
      <w:r w:rsidR="003B0ED7" w:rsidRPr="005812EA">
        <w:rPr>
          <w:rFonts w:cs="Times New Roman"/>
          <w:szCs w:val="24"/>
          <w:vertAlign w:val="superscript"/>
        </w:rPr>
        <w:t>]</w:t>
      </w:r>
      <w:r w:rsidR="003B0ED7" w:rsidRPr="005812EA">
        <w:rPr>
          <w:rFonts w:cs="Times New Roman"/>
          <w:szCs w:val="24"/>
        </w:rPr>
        <w:t>, better systems need to be in place to increase donation efficiency and collection pool so as to guarantee and adequate national supply of blood in the future.</w:t>
      </w:r>
    </w:p>
    <w:p w14:paraId="3E44ECAA" w14:textId="3034B980" w:rsidR="002E3B77" w:rsidRPr="005812EA" w:rsidRDefault="003024AB" w:rsidP="001F1770">
      <w:pPr>
        <w:spacing w:line="480" w:lineRule="auto"/>
        <w:ind w:firstLine="720"/>
        <w:jc w:val="both"/>
        <w:rPr>
          <w:rFonts w:cs="Times New Roman"/>
          <w:szCs w:val="24"/>
        </w:rPr>
      </w:pPr>
      <w:r w:rsidRPr="005812EA">
        <w:rPr>
          <w:rFonts w:cs="Times New Roman"/>
          <w:szCs w:val="24"/>
        </w:rPr>
        <w:t>The main objective of</w:t>
      </w:r>
      <w:r w:rsidR="00143CC1" w:rsidRPr="005812EA">
        <w:rPr>
          <w:rFonts w:cs="Times New Roman"/>
          <w:szCs w:val="24"/>
        </w:rPr>
        <w:t xml:space="preserve"> this</w:t>
      </w:r>
      <w:r w:rsidRPr="005812EA">
        <w:rPr>
          <w:rFonts w:cs="Times New Roman"/>
          <w:szCs w:val="24"/>
        </w:rPr>
        <w:t xml:space="preserve"> project is to develop an online web-based system to automate the management of the collection phase in the lifecycle of a blood bag - donors, blood collection and screening </w:t>
      </w:r>
      <w:r w:rsidRPr="005812EA">
        <w:rPr>
          <w:rFonts w:cs="Times New Roman"/>
          <w:szCs w:val="24"/>
          <w:vertAlign w:val="superscript"/>
        </w:rPr>
        <w:t>[3]</w:t>
      </w:r>
      <w:r w:rsidRPr="005812EA">
        <w:rPr>
          <w:rFonts w:cs="Times New Roman"/>
          <w:szCs w:val="24"/>
        </w:rPr>
        <w:t xml:space="preserve">, by providing a secure, centralized management system for health providers for both administrative, inventory and donor management. The system is designed to facilitate the efficient co-ordination between demand and supply of blood, address the several drawbacks of both the semi-automated and manual systems with regards to record management, reporting, scheduling and reduce on time and resource wastage on redundant tests during collection.  </w:t>
      </w:r>
      <w:r w:rsidR="002E3B77" w:rsidRPr="005812EA">
        <w:rPr>
          <w:rFonts w:cs="Times New Roman"/>
          <w:szCs w:val="24"/>
        </w:rPr>
        <w:br w:type="page"/>
      </w:r>
    </w:p>
    <w:p w14:paraId="780A0B92" w14:textId="0309F2FF" w:rsidR="003446FA" w:rsidRPr="005812EA" w:rsidRDefault="00E9756E" w:rsidP="0015715E">
      <w:pPr>
        <w:pStyle w:val="Heading1"/>
        <w:numPr>
          <w:ilvl w:val="0"/>
          <w:numId w:val="10"/>
        </w:numPr>
        <w:spacing w:line="480" w:lineRule="auto"/>
        <w:rPr>
          <w:rFonts w:ascii="Times New Roman" w:hAnsi="Times New Roman" w:cs="Times New Roman"/>
          <w:b/>
          <w:bCs/>
          <w:caps/>
          <w:color w:val="auto"/>
          <w:sz w:val="24"/>
          <w:szCs w:val="24"/>
        </w:rPr>
      </w:pPr>
      <w:bookmarkStart w:id="5" w:name="_Toc109135008"/>
      <w:r w:rsidRPr="005812EA">
        <w:rPr>
          <w:rFonts w:ascii="Times New Roman" w:hAnsi="Times New Roman" w:cs="Times New Roman"/>
          <w:b/>
          <w:bCs/>
          <w:caps/>
          <w:color w:val="auto"/>
          <w:sz w:val="24"/>
          <w:szCs w:val="24"/>
        </w:rPr>
        <w:lastRenderedPageBreak/>
        <w:t>Related works</w:t>
      </w:r>
      <w:bookmarkEnd w:id="5"/>
    </w:p>
    <w:p w14:paraId="349AC5D8" w14:textId="30A4C809" w:rsidR="001152E1" w:rsidRPr="005812EA" w:rsidRDefault="00BC5D59" w:rsidP="00BC5D59">
      <w:pPr>
        <w:spacing w:line="480" w:lineRule="auto"/>
        <w:ind w:firstLine="720"/>
        <w:jc w:val="both"/>
        <w:rPr>
          <w:rFonts w:cs="Times New Roman"/>
          <w:szCs w:val="24"/>
        </w:rPr>
      </w:pPr>
      <w:r w:rsidRPr="005812EA">
        <w:rPr>
          <w:rFonts w:cs="Times New Roman"/>
          <w:szCs w:val="24"/>
        </w:rPr>
        <w:t xml:space="preserve">Various blood bank databases are </w:t>
      </w:r>
      <w:r w:rsidR="003C7534" w:rsidRPr="005812EA">
        <w:rPr>
          <w:rFonts w:cs="Times New Roman"/>
          <w:szCs w:val="24"/>
        </w:rPr>
        <w:t>operational – a google search of the same yielded over 100 results</w:t>
      </w:r>
      <w:r w:rsidR="001152E1" w:rsidRPr="005812EA">
        <w:rPr>
          <w:rFonts w:cs="Times New Roman"/>
          <w:szCs w:val="24"/>
        </w:rPr>
        <w:t>;</w:t>
      </w:r>
      <w:r w:rsidRPr="005812EA">
        <w:rPr>
          <w:rFonts w:cs="Times New Roman"/>
          <w:szCs w:val="24"/>
        </w:rPr>
        <w:t xml:space="preserve"> however, due to their pluralistic system of collection, no centralized repository inventorying blood or blood components collected exists [6]. This presents a major drawback particularly during Mass Casualty Events (MCE) as the actual blood inventory cannot be reliably predicted </w:t>
      </w:r>
      <w:r w:rsidR="002D7303" w:rsidRPr="005812EA">
        <w:rPr>
          <w:rFonts w:cs="Times New Roman"/>
          <w:szCs w:val="24"/>
        </w:rPr>
        <w:t>necessitating</w:t>
      </w:r>
      <w:r w:rsidRPr="005812EA">
        <w:rPr>
          <w:rFonts w:cs="Times New Roman"/>
          <w:szCs w:val="24"/>
        </w:rPr>
        <w:t xml:space="preserve"> calls for blood donations that </w:t>
      </w:r>
      <w:r w:rsidR="002D7303" w:rsidRPr="005812EA">
        <w:rPr>
          <w:rFonts w:cs="Times New Roman"/>
          <w:szCs w:val="24"/>
        </w:rPr>
        <w:t>yield</w:t>
      </w:r>
      <w:r w:rsidRPr="005812EA">
        <w:rPr>
          <w:rFonts w:cs="Times New Roman"/>
          <w:szCs w:val="24"/>
        </w:rPr>
        <w:t xml:space="preserve"> a surplus that ends up being wasted [4]. </w:t>
      </w:r>
    </w:p>
    <w:p w14:paraId="3C9ACF92" w14:textId="3EB6015C" w:rsidR="001152E1" w:rsidRPr="005812EA" w:rsidRDefault="001152E1" w:rsidP="00BC5D59">
      <w:pPr>
        <w:spacing w:line="480" w:lineRule="auto"/>
        <w:ind w:firstLine="720"/>
        <w:jc w:val="both"/>
        <w:rPr>
          <w:rFonts w:cs="Times New Roman"/>
          <w:szCs w:val="24"/>
        </w:rPr>
      </w:pPr>
      <w:r w:rsidRPr="005812EA">
        <w:rPr>
          <w:rFonts w:cs="Times New Roman"/>
          <w:szCs w:val="24"/>
        </w:rPr>
        <w:t xml:space="preserve">One of such systems is </w:t>
      </w:r>
      <w:r w:rsidR="0015434A" w:rsidRPr="005812EA">
        <w:rPr>
          <w:rFonts w:cs="Times New Roman"/>
          <w:szCs w:val="24"/>
        </w:rPr>
        <w:t xml:space="preserve">one provided by American Red Cross. The system coupled with its mobile application impressive reviews and has facilitated the Red Cross through its mobilization </w:t>
      </w:r>
      <w:r w:rsidR="002C649F" w:rsidRPr="005812EA">
        <w:rPr>
          <w:rFonts w:cs="Times New Roman"/>
          <w:szCs w:val="24"/>
        </w:rPr>
        <w:t xml:space="preserve">efforts collect over 45% of the total blood collected in the United States. Included in this list also, is the America’s Blood </w:t>
      </w:r>
      <w:proofErr w:type="spellStart"/>
      <w:r w:rsidR="002C649F" w:rsidRPr="005812EA">
        <w:rPr>
          <w:rFonts w:cs="Times New Roman"/>
          <w:szCs w:val="24"/>
        </w:rPr>
        <w:t>Centers’</w:t>
      </w:r>
      <w:proofErr w:type="spellEnd"/>
      <w:r w:rsidR="002C649F" w:rsidRPr="005812EA">
        <w:rPr>
          <w:rFonts w:cs="Times New Roman"/>
          <w:szCs w:val="24"/>
        </w:rPr>
        <w:t xml:space="preserve"> which provides an online system to manage donation</w:t>
      </w:r>
      <w:r w:rsidR="005C3EA2" w:rsidRPr="005812EA">
        <w:rPr>
          <w:rFonts w:cs="Times New Roman"/>
          <w:szCs w:val="24"/>
        </w:rPr>
        <w:t xml:space="preserve"> process amongst blood </w:t>
      </w:r>
      <w:proofErr w:type="spellStart"/>
      <w:r w:rsidR="005C3EA2" w:rsidRPr="005812EA">
        <w:rPr>
          <w:rFonts w:cs="Times New Roman"/>
          <w:szCs w:val="24"/>
        </w:rPr>
        <w:t>centers</w:t>
      </w:r>
      <w:proofErr w:type="spellEnd"/>
      <w:r w:rsidR="005C3EA2" w:rsidRPr="005812EA">
        <w:rPr>
          <w:rFonts w:cs="Times New Roman"/>
          <w:szCs w:val="24"/>
        </w:rPr>
        <w:t xml:space="preserve">. </w:t>
      </w:r>
      <w:r w:rsidR="007C470D" w:rsidRPr="005812EA">
        <w:rPr>
          <w:rFonts w:cs="Times New Roman"/>
          <w:szCs w:val="24"/>
        </w:rPr>
        <w:t>The main issue with these systems and others is the lack of direct connectivity with the hospitals where the blood is to be utilized</w:t>
      </w:r>
      <w:r w:rsidR="00245C7C" w:rsidRPr="005812EA">
        <w:rPr>
          <w:rFonts w:cs="Times New Roman"/>
          <w:szCs w:val="24"/>
        </w:rPr>
        <w:t>, thus making</w:t>
      </w:r>
      <w:r w:rsidR="007C470D" w:rsidRPr="005812EA">
        <w:rPr>
          <w:rFonts w:cs="Times New Roman"/>
          <w:szCs w:val="24"/>
        </w:rPr>
        <w:t xml:space="preserve"> effective </w:t>
      </w:r>
      <w:r w:rsidR="00245C7C" w:rsidRPr="005812EA">
        <w:rPr>
          <w:rFonts w:cs="Times New Roman"/>
          <w:szCs w:val="24"/>
        </w:rPr>
        <w:t>inventory control of blood assets elusive and leads to wastage due to unnecessary mobilization for blood. Some of these systems</w:t>
      </w:r>
      <w:r w:rsidR="00BC5242" w:rsidRPr="005812EA">
        <w:rPr>
          <w:rFonts w:cs="Times New Roman"/>
          <w:szCs w:val="24"/>
        </w:rPr>
        <w:t xml:space="preserve"> also</w:t>
      </w:r>
      <w:r w:rsidR="00245C7C" w:rsidRPr="005812EA">
        <w:rPr>
          <w:rFonts w:cs="Times New Roman"/>
          <w:szCs w:val="24"/>
        </w:rPr>
        <w:t xml:space="preserve"> employ intrusive technology</w:t>
      </w:r>
      <w:r w:rsidR="00BC5242" w:rsidRPr="005812EA">
        <w:rPr>
          <w:rFonts w:cs="Times New Roman"/>
          <w:szCs w:val="24"/>
        </w:rPr>
        <w:t xml:space="preserve"> </w:t>
      </w:r>
      <w:proofErr w:type="gramStart"/>
      <w:r w:rsidR="00245C7C" w:rsidRPr="005812EA">
        <w:rPr>
          <w:rFonts w:cs="Times New Roman"/>
          <w:szCs w:val="24"/>
        </w:rPr>
        <w:t>in order to</w:t>
      </w:r>
      <w:proofErr w:type="gramEnd"/>
      <w:r w:rsidR="00245C7C" w:rsidRPr="005812EA">
        <w:rPr>
          <w:rFonts w:cs="Times New Roman"/>
          <w:szCs w:val="24"/>
        </w:rPr>
        <w:t xml:space="preserve"> track and match potential donors </w:t>
      </w:r>
      <w:r w:rsidR="00BC5242" w:rsidRPr="005812EA">
        <w:rPr>
          <w:rFonts w:cs="Times New Roman"/>
          <w:szCs w:val="24"/>
        </w:rPr>
        <w:t>which is a nightmare in this age of privacy especially online.</w:t>
      </w:r>
    </w:p>
    <w:p w14:paraId="3C76094E" w14:textId="5C834FD7" w:rsidR="00BC5D59" w:rsidRPr="005812EA" w:rsidRDefault="00BC5D59" w:rsidP="00BC5D59">
      <w:pPr>
        <w:spacing w:line="480" w:lineRule="auto"/>
        <w:ind w:firstLine="720"/>
        <w:jc w:val="both"/>
        <w:rPr>
          <w:rFonts w:cs="Times New Roman"/>
          <w:szCs w:val="24"/>
        </w:rPr>
      </w:pPr>
      <w:r w:rsidRPr="005812EA">
        <w:rPr>
          <w:rFonts w:cs="Times New Roman"/>
          <w:szCs w:val="24"/>
        </w:rPr>
        <w:t xml:space="preserve">Our system aims to overcome this discrepancy in inventory reporting and demand prediction by providing a common platform with a centralized repository for all blood collection services for the various sources like Non-Governmental Organizations (NGOs), Hospitals, Blood Banks etc. This will also reduce on the wastage of resources associated with unnecessary blood drive campaigns and redundant tests </w:t>
      </w:r>
      <w:proofErr w:type="gramStart"/>
      <w:r w:rsidRPr="005812EA">
        <w:rPr>
          <w:rFonts w:cs="Times New Roman"/>
          <w:szCs w:val="24"/>
        </w:rPr>
        <w:t>as a result of</w:t>
      </w:r>
      <w:proofErr w:type="gramEnd"/>
      <w:r w:rsidRPr="005812EA">
        <w:rPr>
          <w:rFonts w:cs="Times New Roman"/>
          <w:szCs w:val="24"/>
        </w:rPr>
        <w:t xml:space="preserve"> </w:t>
      </w:r>
      <w:r w:rsidR="002D7303" w:rsidRPr="005812EA">
        <w:rPr>
          <w:rFonts w:cs="Times New Roman"/>
          <w:szCs w:val="24"/>
        </w:rPr>
        <w:t>receiving</w:t>
      </w:r>
      <w:r w:rsidRPr="005812EA">
        <w:rPr>
          <w:rFonts w:cs="Times New Roman"/>
          <w:szCs w:val="24"/>
        </w:rPr>
        <w:t xml:space="preserve"> donations from deferred donors. </w:t>
      </w:r>
    </w:p>
    <w:p w14:paraId="47E33514" w14:textId="77777777" w:rsidR="00BD6EEE" w:rsidRPr="005812EA" w:rsidRDefault="00BC5D59" w:rsidP="00BC5D59">
      <w:pPr>
        <w:spacing w:line="480" w:lineRule="auto"/>
        <w:ind w:firstLine="720"/>
        <w:jc w:val="both"/>
        <w:rPr>
          <w:rFonts w:cs="Times New Roman"/>
          <w:szCs w:val="24"/>
        </w:rPr>
      </w:pPr>
      <w:r w:rsidRPr="005812EA">
        <w:rPr>
          <w:rFonts w:cs="Times New Roman"/>
          <w:szCs w:val="24"/>
        </w:rPr>
        <w:t xml:space="preserve">Our system aims to provide a link between the voluntary donor and the health service provider that needs replenishing their inventory. This we intend to achieve while avoiding the </w:t>
      </w:r>
      <w:r w:rsidRPr="005812EA">
        <w:rPr>
          <w:rFonts w:cs="Times New Roman"/>
          <w:szCs w:val="24"/>
        </w:rPr>
        <w:lastRenderedPageBreak/>
        <w:t>intrusiveness of the various proposed and/or implemented mobile app blood management systems that constantly query user location to update donor information for their algorithmic donor location, matching, call and/or text routing and donor-</w:t>
      </w:r>
      <w:r w:rsidR="002D7303" w:rsidRPr="005812EA">
        <w:rPr>
          <w:rFonts w:cs="Times New Roman"/>
          <w:szCs w:val="24"/>
        </w:rPr>
        <w:t>recipient</w:t>
      </w:r>
      <w:r w:rsidRPr="005812EA">
        <w:rPr>
          <w:rFonts w:cs="Times New Roman"/>
          <w:szCs w:val="24"/>
        </w:rPr>
        <w:t xml:space="preserve"> pairing. The system will enhance data accuracy by doing away with physical forms necessary during the collection process.</w:t>
      </w:r>
    </w:p>
    <w:p w14:paraId="052F483E" w14:textId="77777777" w:rsidR="00BD6EEE" w:rsidRPr="005812EA" w:rsidRDefault="00BD6EEE">
      <w:pPr>
        <w:rPr>
          <w:rFonts w:cs="Times New Roman"/>
          <w:szCs w:val="24"/>
        </w:rPr>
      </w:pPr>
      <w:r w:rsidRPr="005812EA">
        <w:rPr>
          <w:rFonts w:cs="Times New Roman"/>
          <w:szCs w:val="24"/>
        </w:rPr>
        <w:br w:type="page"/>
      </w:r>
    </w:p>
    <w:p w14:paraId="0D01EE90" w14:textId="666E1F7B" w:rsidR="00BD6EEE" w:rsidRPr="005812EA" w:rsidRDefault="00CC570F" w:rsidP="0015715E">
      <w:pPr>
        <w:pStyle w:val="Heading1"/>
        <w:numPr>
          <w:ilvl w:val="0"/>
          <w:numId w:val="10"/>
        </w:numPr>
        <w:spacing w:line="480" w:lineRule="auto"/>
        <w:rPr>
          <w:rFonts w:ascii="Times New Roman" w:hAnsi="Times New Roman" w:cs="Times New Roman"/>
          <w:b/>
          <w:bCs/>
          <w:caps/>
          <w:color w:val="auto"/>
          <w:sz w:val="24"/>
          <w:szCs w:val="24"/>
        </w:rPr>
      </w:pPr>
      <w:bookmarkStart w:id="6" w:name="_Toc109135009"/>
      <w:r w:rsidRPr="005812EA">
        <w:rPr>
          <w:rFonts w:ascii="Times New Roman" w:hAnsi="Times New Roman" w:cs="Times New Roman"/>
          <w:b/>
          <w:bCs/>
          <w:caps/>
          <w:color w:val="auto"/>
          <w:sz w:val="24"/>
          <w:szCs w:val="24"/>
        </w:rPr>
        <w:lastRenderedPageBreak/>
        <w:t>Online blood management system overview</w:t>
      </w:r>
      <w:bookmarkEnd w:id="6"/>
    </w:p>
    <w:p w14:paraId="556FB1B2" w14:textId="2610D376" w:rsidR="006E2A4C" w:rsidRPr="005812EA" w:rsidRDefault="00CC03C0" w:rsidP="00E55B00">
      <w:pPr>
        <w:spacing w:line="480" w:lineRule="auto"/>
        <w:ind w:firstLine="720"/>
        <w:jc w:val="both"/>
        <w:rPr>
          <w:rFonts w:cs="Times New Roman"/>
          <w:szCs w:val="24"/>
        </w:rPr>
      </w:pPr>
      <w:r w:rsidRPr="005812EA">
        <w:rPr>
          <w:rFonts w:cs="Times New Roman"/>
          <w:szCs w:val="24"/>
        </w:rPr>
        <w:t xml:space="preserve">OBMS </w:t>
      </w:r>
      <w:r w:rsidR="00E55B00" w:rsidRPr="005812EA">
        <w:rPr>
          <w:rFonts w:cs="Times New Roman"/>
          <w:szCs w:val="24"/>
        </w:rPr>
        <w:t xml:space="preserve">will be an online web-based application that will provide the volunteer donors the platform to register and query available blood drive locations and make appointments for donation; the health providers should be able to manage their blood drive campaigns, manage their blood inventory, query availability of </w:t>
      </w:r>
      <w:proofErr w:type="gramStart"/>
      <w:r w:rsidR="00E55B00" w:rsidRPr="005812EA">
        <w:rPr>
          <w:rFonts w:cs="Times New Roman"/>
          <w:szCs w:val="24"/>
        </w:rPr>
        <w:t>particular blood</w:t>
      </w:r>
      <w:proofErr w:type="gramEnd"/>
      <w:r w:rsidR="00E55B00" w:rsidRPr="005812EA">
        <w:rPr>
          <w:rFonts w:cs="Times New Roman"/>
          <w:szCs w:val="24"/>
        </w:rPr>
        <w:t xml:space="preserve"> and/or blood components urgently required from other health providers. A central repository will be </w:t>
      </w:r>
      <w:proofErr w:type="gramStart"/>
      <w:r w:rsidR="00E55B00" w:rsidRPr="005812EA">
        <w:rPr>
          <w:rFonts w:cs="Times New Roman"/>
          <w:szCs w:val="24"/>
        </w:rPr>
        <w:t>maintained</w:t>
      </w:r>
      <w:proofErr w:type="gramEnd"/>
      <w:r w:rsidR="00E55B00" w:rsidRPr="005812EA">
        <w:rPr>
          <w:rFonts w:cs="Times New Roman"/>
          <w:szCs w:val="24"/>
        </w:rPr>
        <w:t xml:space="preserve"> and each health provider's data partitioned within the database</w:t>
      </w:r>
      <w:r w:rsidRPr="005812EA">
        <w:rPr>
          <w:rFonts w:cs="Times New Roman"/>
          <w:szCs w:val="24"/>
        </w:rPr>
        <w:t xml:space="preserve"> and appropriate mechanisms for cross-</w:t>
      </w:r>
      <w:r w:rsidR="006E2A4C" w:rsidRPr="005812EA">
        <w:rPr>
          <w:rFonts w:cs="Times New Roman"/>
          <w:szCs w:val="24"/>
        </w:rPr>
        <w:t>querying of</w:t>
      </w:r>
      <w:r w:rsidRPr="005812EA">
        <w:rPr>
          <w:rFonts w:cs="Times New Roman"/>
          <w:szCs w:val="24"/>
        </w:rPr>
        <w:t xml:space="preserve"> necessary information such as urgently required </w:t>
      </w:r>
      <w:r w:rsidR="006E2A4C" w:rsidRPr="005812EA">
        <w:rPr>
          <w:rFonts w:cs="Times New Roman"/>
          <w:szCs w:val="24"/>
        </w:rPr>
        <w:t>blood or blood component not currently in the provider’s inventory</w:t>
      </w:r>
      <w:r w:rsidRPr="005812EA">
        <w:rPr>
          <w:rFonts w:cs="Times New Roman"/>
          <w:szCs w:val="24"/>
        </w:rPr>
        <w:t xml:space="preserve"> provided for</w:t>
      </w:r>
      <w:r w:rsidR="006E2A4C" w:rsidRPr="005812EA">
        <w:rPr>
          <w:rFonts w:cs="Times New Roman"/>
          <w:szCs w:val="24"/>
        </w:rPr>
        <w:t>.</w:t>
      </w:r>
    </w:p>
    <w:p w14:paraId="7E8B95E5" w14:textId="77777777" w:rsidR="00662A0A" w:rsidRPr="005812EA" w:rsidRDefault="00CC03C0" w:rsidP="00B44B26">
      <w:pPr>
        <w:spacing w:line="480" w:lineRule="auto"/>
        <w:ind w:firstLine="720"/>
        <w:jc w:val="both"/>
        <w:rPr>
          <w:rFonts w:cs="Times New Roman"/>
          <w:szCs w:val="24"/>
        </w:rPr>
      </w:pPr>
      <w:r w:rsidRPr="005812EA">
        <w:rPr>
          <w:rFonts w:cs="Times New Roman"/>
          <w:szCs w:val="24"/>
        </w:rPr>
        <w:t xml:space="preserve"> </w:t>
      </w:r>
      <w:r w:rsidR="009A46CC" w:rsidRPr="005812EA">
        <w:rPr>
          <w:rFonts w:cs="Times New Roman"/>
          <w:szCs w:val="24"/>
        </w:rPr>
        <w:t xml:space="preserve">The below subsections will provide details of the individual features that OBMS provides. Section 3.1 details how </w:t>
      </w:r>
      <w:r w:rsidR="00457862" w:rsidRPr="005812EA">
        <w:rPr>
          <w:rFonts w:cs="Times New Roman"/>
          <w:szCs w:val="24"/>
        </w:rPr>
        <w:t>we implement donation types, section 3.2 details the staff roll, section 3.3 details the campaign management, section 3.4 details the appointments, section 3.5 details the donations, and section 3.6 details the current limitations of and possible future additions to our system.</w:t>
      </w:r>
    </w:p>
    <w:p w14:paraId="2AC189F8" w14:textId="02C59A2E" w:rsidR="000E7704" w:rsidRPr="005812EA" w:rsidRDefault="00457862" w:rsidP="00B44B26">
      <w:pPr>
        <w:pStyle w:val="Heading1"/>
        <w:numPr>
          <w:ilvl w:val="1"/>
          <w:numId w:val="10"/>
        </w:numPr>
        <w:spacing w:line="480" w:lineRule="auto"/>
        <w:rPr>
          <w:rFonts w:ascii="Times New Roman" w:hAnsi="Times New Roman" w:cs="Times New Roman"/>
          <w:b/>
          <w:bCs/>
          <w:caps/>
          <w:color w:val="auto"/>
          <w:sz w:val="24"/>
          <w:szCs w:val="24"/>
        </w:rPr>
      </w:pPr>
      <w:bookmarkStart w:id="7" w:name="_Toc109135010"/>
      <w:r w:rsidRPr="005812EA">
        <w:rPr>
          <w:rFonts w:ascii="Times New Roman" w:hAnsi="Times New Roman" w:cs="Times New Roman"/>
          <w:b/>
          <w:bCs/>
          <w:caps/>
          <w:color w:val="auto"/>
          <w:sz w:val="24"/>
          <w:szCs w:val="24"/>
        </w:rPr>
        <w:t>Donation Types</w:t>
      </w:r>
      <w:bookmarkEnd w:id="7"/>
    </w:p>
    <w:p w14:paraId="48C753DC" w14:textId="05960B8D" w:rsidR="000E7704" w:rsidRPr="005812EA" w:rsidRDefault="00B44B26" w:rsidP="00EF2ECB">
      <w:pPr>
        <w:spacing w:line="480" w:lineRule="auto"/>
        <w:ind w:left="720" w:firstLine="720"/>
        <w:rPr>
          <w:rFonts w:cs="Times New Roman"/>
          <w:szCs w:val="24"/>
        </w:rPr>
      </w:pPr>
      <w:r w:rsidRPr="005812EA">
        <w:rPr>
          <w:rFonts w:cs="Times New Roman"/>
          <w:szCs w:val="24"/>
        </w:rPr>
        <w:t xml:space="preserve">OBMS provides a centralized feature for management of the registration of the various blood donation types. This feature is only accessible for modification by the global system administrator </w:t>
      </w:r>
      <w:proofErr w:type="gramStart"/>
      <w:r w:rsidRPr="005812EA">
        <w:rPr>
          <w:rFonts w:cs="Times New Roman"/>
          <w:szCs w:val="24"/>
        </w:rPr>
        <w:t>so as to</w:t>
      </w:r>
      <w:proofErr w:type="gramEnd"/>
      <w:r w:rsidRPr="005812EA">
        <w:rPr>
          <w:rFonts w:cs="Times New Roman"/>
          <w:szCs w:val="24"/>
        </w:rPr>
        <w:t xml:space="preserve"> provide a uniform set of types for donation across all health providers registered on the system. </w:t>
      </w:r>
    </w:p>
    <w:p w14:paraId="6845C35D" w14:textId="1502ADC4" w:rsidR="00EF2ECB" w:rsidRPr="005812EA" w:rsidRDefault="00EF2ECB" w:rsidP="00EF2ECB">
      <w:pPr>
        <w:spacing w:line="480" w:lineRule="auto"/>
        <w:ind w:left="720" w:firstLine="720"/>
        <w:rPr>
          <w:rFonts w:cs="Times New Roman"/>
          <w:szCs w:val="24"/>
        </w:rPr>
      </w:pPr>
      <w:r w:rsidRPr="005812EA">
        <w:rPr>
          <w:rFonts w:cs="Times New Roman"/>
          <w:szCs w:val="24"/>
        </w:rPr>
        <w:t xml:space="preserve">This </w:t>
      </w:r>
      <w:r w:rsidR="00457153" w:rsidRPr="005812EA">
        <w:rPr>
          <w:rFonts w:cs="Times New Roman"/>
          <w:szCs w:val="24"/>
        </w:rPr>
        <w:t xml:space="preserve">allows the global administrator to set common information on blood components such as the types to be donated, frequency of donation, brief </w:t>
      </w:r>
      <w:r w:rsidR="00E80C40" w:rsidRPr="005812EA">
        <w:rPr>
          <w:rFonts w:cs="Times New Roman"/>
          <w:szCs w:val="24"/>
        </w:rPr>
        <w:t>description to</w:t>
      </w:r>
      <w:r w:rsidR="00457153" w:rsidRPr="005812EA">
        <w:rPr>
          <w:rFonts w:cs="Times New Roman"/>
          <w:szCs w:val="24"/>
        </w:rPr>
        <w:t xml:space="preserve"> be presented to the donors to determine kind of donation to make, and finally the period for which the type of donation is viable. These parameters are also used in inventory control to notify the health providers of blood components that are about to </w:t>
      </w:r>
      <w:r w:rsidR="00457153" w:rsidRPr="005812EA">
        <w:rPr>
          <w:rFonts w:cs="Times New Roman"/>
          <w:szCs w:val="24"/>
        </w:rPr>
        <w:lastRenderedPageBreak/>
        <w:t xml:space="preserve">go bad so that they can be prioritized for use, or </w:t>
      </w:r>
      <w:r w:rsidR="00E80C40" w:rsidRPr="005812EA">
        <w:rPr>
          <w:rFonts w:cs="Times New Roman"/>
          <w:szCs w:val="24"/>
        </w:rPr>
        <w:t>those that have already gone bad so that they can be discarded.</w:t>
      </w:r>
    </w:p>
    <w:p w14:paraId="4EFFB7C3" w14:textId="63451127" w:rsidR="00457862" w:rsidRPr="005812EA" w:rsidRDefault="00662A0A" w:rsidP="00B44B26">
      <w:pPr>
        <w:pStyle w:val="Heading1"/>
        <w:numPr>
          <w:ilvl w:val="1"/>
          <w:numId w:val="10"/>
        </w:numPr>
        <w:spacing w:line="480" w:lineRule="auto"/>
        <w:rPr>
          <w:rFonts w:ascii="Times New Roman" w:hAnsi="Times New Roman" w:cs="Times New Roman"/>
          <w:b/>
          <w:bCs/>
          <w:caps/>
          <w:color w:val="auto"/>
          <w:sz w:val="24"/>
          <w:szCs w:val="24"/>
        </w:rPr>
      </w:pPr>
      <w:bookmarkStart w:id="8" w:name="_Toc109135011"/>
      <w:r w:rsidRPr="005812EA">
        <w:rPr>
          <w:rFonts w:ascii="Times New Roman" w:hAnsi="Times New Roman" w:cs="Times New Roman"/>
          <w:b/>
          <w:bCs/>
          <w:caps/>
          <w:color w:val="auto"/>
          <w:sz w:val="24"/>
          <w:szCs w:val="24"/>
        </w:rPr>
        <w:t>Staff Roll</w:t>
      </w:r>
      <w:bookmarkEnd w:id="8"/>
    </w:p>
    <w:p w14:paraId="351BC97D" w14:textId="70D34285" w:rsidR="00E80C40" w:rsidRPr="005812EA" w:rsidRDefault="00E80C40" w:rsidP="00E80C40">
      <w:pPr>
        <w:spacing w:line="480" w:lineRule="auto"/>
        <w:ind w:left="720" w:firstLine="720"/>
        <w:rPr>
          <w:rFonts w:cs="Times New Roman"/>
          <w:szCs w:val="24"/>
        </w:rPr>
      </w:pPr>
      <w:r w:rsidRPr="005812EA">
        <w:rPr>
          <w:rFonts w:cs="Times New Roman"/>
          <w:szCs w:val="24"/>
        </w:rPr>
        <w:t>OBMS allows the various health providers to maintain a roll of medical staff who’ll engage in their campaign drives and aid in the blood collection processes.</w:t>
      </w:r>
      <w:r w:rsidR="008753C6" w:rsidRPr="005812EA">
        <w:rPr>
          <w:rFonts w:cs="Times New Roman"/>
          <w:szCs w:val="24"/>
        </w:rPr>
        <w:t xml:space="preserve"> These staff members need not necessarily be regular staff of the health provider but can be volunteer professionals for the purposes of the </w:t>
      </w:r>
      <w:proofErr w:type="gramStart"/>
      <w:r w:rsidR="008753C6" w:rsidRPr="005812EA">
        <w:rPr>
          <w:rFonts w:cs="Times New Roman"/>
          <w:szCs w:val="24"/>
        </w:rPr>
        <w:t>particular event(s)</w:t>
      </w:r>
      <w:proofErr w:type="gramEnd"/>
      <w:r w:rsidR="008753C6" w:rsidRPr="005812EA">
        <w:rPr>
          <w:rFonts w:cs="Times New Roman"/>
          <w:szCs w:val="24"/>
        </w:rPr>
        <w:t>.</w:t>
      </w:r>
    </w:p>
    <w:p w14:paraId="73ABD5DC" w14:textId="1343960B" w:rsidR="008753C6" w:rsidRPr="005812EA" w:rsidRDefault="008753C6" w:rsidP="00E80C40">
      <w:pPr>
        <w:spacing w:line="480" w:lineRule="auto"/>
        <w:ind w:left="720" w:firstLine="720"/>
        <w:rPr>
          <w:rFonts w:cs="Times New Roman"/>
          <w:szCs w:val="24"/>
        </w:rPr>
      </w:pPr>
      <w:r w:rsidRPr="005812EA">
        <w:rPr>
          <w:rFonts w:cs="Times New Roman"/>
          <w:szCs w:val="24"/>
        </w:rPr>
        <w:t>This feature allows each health provider to add medical practitioners, subject to due verification of their credentials, to the staff role and alternatively delist them when their services are no longer required. This feature promotes volunteer behaviour in these events amongst the medical professionals</w:t>
      </w:r>
      <w:r w:rsidR="00A101EF" w:rsidRPr="005812EA">
        <w:rPr>
          <w:rFonts w:cs="Times New Roman"/>
          <w:szCs w:val="24"/>
        </w:rPr>
        <w:t>.</w:t>
      </w:r>
      <w:r w:rsidRPr="005812EA">
        <w:rPr>
          <w:rFonts w:cs="Times New Roman"/>
          <w:szCs w:val="24"/>
        </w:rPr>
        <w:t xml:space="preserve"> </w:t>
      </w:r>
    </w:p>
    <w:p w14:paraId="2365A98C" w14:textId="0780BB76" w:rsidR="00662A0A" w:rsidRPr="005812EA" w:rsidRDefault="00662A0A" w:rsidP="00B44B26">
      <w:pPr>
        <w:pStyle w:val="Heading1"/>
        <w:numPr>
          <w:ilvl w:val="1"/>
          <w:numId w:val="10"/>
        </w:numPr>
        <w:spacing w:line="480" w:lineRule="auto"/>
        <w:rPr>
          <w:rFonts w:ascii="Times New Roman" w:hAnsi="Times New Roman" w:cs="Times New Roman"/>
          <w:b/>
          <w:bCs/>
          <w:caps/>
          <w:color w:val="auto"/>
          <w:sz w:val="24"/>
          <w:szCs w:val="24"/>
        </w:rPr>
      </w:pPr>
      <w:bookmarkStart w:id="9" w:name="_Toc109135012"/>
      <w:r w:rsidRPr="005812EA">
        <w:rPr>
          <w:rFonts w:ascii="Times New Roman" w:hAnsi="Times New Roman" w:cs="Times New Roman"/>
          <w:b/>
          <w:bCs/>
          <w:caps/>
          <w:color w:val="auto"/>
          <w:sz w:val="24"/>
          <w:szCs w:val="24"/>
        </w:rPr>
        <w:t>Campaign (Blood Drive) Management</w:t>
      </w:r>
      <w:bookmarkEnd w:id="9"/>
    </w:p>
    <w:p w14:paraId="51EF0630" w14:textId="6760DF8A" w:rsidR="006F50DB" w:rsidRPr="005812EA" w:rsidRDefault="00722FA4" w:rsidP="00F3597E">
      <w:pPr>
        <w:spacing w:line="480" w:lineRule="auto"/>
        <w:ind w:left="720" w:firstLine="720"/>
        <w:rPr>
          <w:rFonts w:cs="Times New Roman"/>
          <w:szCs w:val="24"/>
        </w:rPr>
      </w:pPr>
      <w:r w:rsidRPr="005812EA">
        <w:rPr>
          <w:rFonts w:cs="Times New Roman"/>
          <w:szCs w:val="24"/>
        </w:rPr>
        <w:t xml:space="preserve">This feature helps health providers in managing their blood drive campaigns. </w:t>
      </w:r>
      <w:r w:rsidR="00BA1942" w:rsidRPr="005812EA">
        <w:rPr>
          <w:rFonts w:cs="Times New Roman"/>
          <w:szCs w:val="24"/>
        </w:rPr>
        <w:t xml:space="preserve">The data is partitioned by health provider allowing only their authorized personnel to manage blood drive events. </w:t>
      </w:r>
      <w:r w:rsidR="00F3597E" w:rsidRPr="005812EA">
        <w:rPr>
          <w:rFonts w:cs="Times New Roman"/>
          <w:szCs w:val="24"/>
        </w:rPr>
        <w:t xml:space="preserve">A date and location for the events can be populated and queried; appointment slots are also defined allowing for potential donors to book appointments and this also helps in managing overcrowding and unnecessary wait times at the blood drive </w:t>
      </w:r>
      <w:proofErr w:type="spellStart"/>
      <w:r w:rsidR="00F3597E" w:rsidRPr="005812EA">
        <w:rPr>
          <w:rFonts w:cs="Times New Roman"/>
          <w:szCs w:val="24"/>
        </w:rPr>
        <w:t>centers</w:t>
      </w:r>
      <w:proofErr w:type="spellEnd"/>
      <w:r w:rsidR="00F3597E" w:rsidRPr="005812EA">
        <w:rPr>
          <w:rFonts w:cs="Times New Roman"/>
          <w:szCs w:val="24"/>
        </w:rPr>
        <w:t>.</w:t>
      </w:r>
    </w:p>
    <w:p w14:paraId="3478E286" w14:textId="2974E1EA" w:rsidR="00662A0A" w:rsidRPr="005812EA" w:rsidRDefault="00662A0A" w:rsidP="00B44B26">
      <w:pPr>
        <w:pStyle w:val="Heading1"/>
        <w:numPr>
          <w:ilvl w:val="1"/>
          <w:numId w:val="10"/>
        </w:numPr>
        <w:spacing w:line="480" w:lineRule="auto"/>
        <w:rPr>
          <w:rFonts w:ascii="Times New Roman" w:hAnsi="Times New Roman" w:cs="Times New Roman"/>
          <w:b/>
          <w:bCs/>
          <w:caps/>
          <w:color w:val="auto"/>
          <w:sz w:val="24"/>
          <w:szCs w:val="24"/>
        </w:rPr>
      </w:pPr>
      <w:bookmarkStart w:id="10" w:name="_Toc109135013"/>
      <w:r w:rsidRPr="005812EA">
        <w:rPr>
          <w:rFonts w:ascii="Times New Roman" w:hAnsi="Times New Roman" w:cs="Times New Roman"/>
          <w:b/>
          <w:bCs/>
          <w:caps/>
          <w:color w:val="auto"/>
          <w:sz w:val="24"/>
          <w:szCs w:val="24"/>
        </w:rPr>
        <w:t>Appointments</w:t>
      </w:r>
      <w:bookmarkEnd w:id="10"/>
    </w:p>
    <w:p w14:paraId="34DF3D2E" w14:textId="2BD45A9F" w:rsidR="00F3597E" w:rsidRPr="005812EA" w:rsidRDefault="004C182E" w:rsidP="00F3597E">
      <w:pPr>
        <w:spacing w:line="480" w:lineRule="auto"/>
        <w:ind w:left="720" w:firstLine="720"/>
        <w:rPr>
          <w:rFonts w:cs="Times New Roman"/>
          <w:szCs w:val="24"/>
        </w:rPr>
      </w:pPr>
      <w:r w:rsidRPr="005812EA">
        <w:rPr>
          <w:rFonts w:cs="Times New Roman"/>
          <w:szCs w:val="24"/>
        </w:rPr>
        <w:t xml:space="preserve">OBMS provides an appointment booking feature to help streamline the entire blood collection processes. Appointment slots are created for the various blood drive campaigns by the health providers and the potential donors can pick </w:t>
      </w:r>
      <w:r w:rsidR="00B600C1" w:rsidRPr="005812EA">
        <w:rPr>
          <w:rFonts w:cs="Times New Roman"/>
          <w:szCs w:val="24"/>
        </w:rPr>
        <w:t>an available appointment slot. This helps in streamlining the entire collection processes by cutting down on unnecessary queues and wait times.</w:t>
      </w:r>
    </w:p>
    <w:p w14:paraId="0CA5496D" w14:textId="2C26CA78" w:rsidR="00B600C1" w:rsidRPr="005812EA" w:rsidRDefault="00B600C1" w:rsidP="00B600C1">
      <w:pPr>
        <w:pStyle w:val="Heading1"/>
        <w:numPr>
          <w:ilvl w:val="1"/>
          <w:numId w:val="10"/>
        </w:numPr>
        <w:spacing w:line="480" w:lineRule="auto"/>
        <w:rPr>
          <w:rFonts w:ascii="Times New Roman" w:hAnsi="Times New Roman" w:cs="Times New Roman"/>
          <w:b/>
          <w:bCs/>
          <w:caps/>
          <w:color w:val="auto"/>
          <w:sz w:val="24"/>
          <w:szCs w:val="24"/>
        </w:rPr>
      </w:pPr>
      <w:bookmarkStart w:id="11" w:name="_Toc109135014"/>
      <w:r w:rsidRPr="005812EA">
        <w:rPr>
          <w:rFonts w:ascii="Times New Roman" w:hAnsi="Times New Roman" w:cs="Times New Roman"/>
          <w:b/>
          <w:bCs/>
          <w:caps/>
          <w:color w:val="auto"/>
          <w:sz w:val="24"/>
          <w:szCs w:val="24"/>
        </w:rPr>
        <w:lastRenderedPageBreak/>
        <w:t>Questionnaires</w:t>
      </w:r>
      <w:bookmarkEnd w:id="11"/>
    </w:p>
    <w:p w14:paraId="01518608" w14:textId="023729B6" w:rsidR="00B600C1" w:rsidRPr="005812EA" w:rsidRDefault="00B600C1" w:rsidP="00B600C1">
      <w:pPr>
        <w:spacing w:line="480" w:lineRule="auto"/>
        <w:ind w:left="720" w:firstLine="720"/>
        <w:rPr>
          <w:rFonts w:cs="Times New Roman"/>
          <w:szCs w:val="24"/>
        </w:rPr>
      </w:pPr>
      <w:r w:rsidRPr="005812EA">
        <w:rPr>
          <w:rFonts w:cs="Times New Roman"/>
          <w:szCs w:val="24"/>
        </w:rPr>
        <w:t xml:space="preserve">OBMS provides this feature </w:t>
      </w:r>
      <w:proofErr w:type="gramStart"/>
      <w:r w:rsidRPr="005812EA">
        <w:rPr>
          <w:rFonts w:cs="Times New Roman"/>
          <w:szCs w:val="24"/>
        </w:rPr>
        <w:t>so as to</w:t>
      </w:r>
      <w:proofErr w:type="gramEnd"/>
      <w:r w:rsidRPr="005812EA">
        <w:rPr>
          <w:rFonts w:cs="Times New Roman"/>
          <w:szCs w:val="24"/>
        </w:rPr>
        <w:t xml:space="preserve"> cut down on the wait times during the collection process. The potential donor is provided questionnaire during appointment booking containing standard </w:t>
      </w:r>
      <w:r w:rsidR="005441C1" w:rsidRPr="005812EA">
        <w:rPr>
          <w:rFonts w:cs="Times New Roman"/>
          <w:szCs w:val="24"/>
        </w:rPr>
        <w:t>questions necessary to determine suitability to make donation. This information is reviewed prior to the campaign day and any donor who fails is notified and the appointment slot opened for another potential donor to make the appointment.</w:t>
      </w:r>
    </w:p>
    <w:p w14:paraId="1947D4B5" w14:textId="5AC95620" w:rsidR="005441C1" w:rsidRPr="005812EA" w:rsidRDefault="005441C1" w:rsidP="00B600C1">
      <w:pPr>
        <w:spacing w:line="480" w:lineRule="auto"/>
        <w:ind w:left="720" w:firstLine="720"/>
        <w:rPr>
          <w:rFonts w:cs="Times New Roman"/>
          <w:szCs w:val="24"/>
        </w:rPr>
      </w:pPr>
      <w:r w:rsidRPr="005812EA">
        <w:rPr>
          <w:rFonts w:cs="Times New Roman"/>
          <w:szCs w:val="24"/>
        </w:rPr>
        <w:t>This feature is controlled by the global administrator of the system who designs the questionnaire forms based on the national guidelines and thus provides a standardized form across all health providers.</w:t>
      </w:r>
      <w:r w:rsidR="00E23581" w:rsidRPr="005812EA">
        <w:rPr>
          <w:rFonts w:cs="Times New Roman"/>
          <w:szCs w:val="24"/>
        </w:rPr>
        <w:t xml:space="preserve"> Only a single questionnaire can be active at any one </w:t>
      </w:r>
      <w:proofErr w:type="gramStart"/>
      <w:r w:rsidR="00E23581" w:rsidRPr="005812EA">
        <w:rPr>
          <w:rFonts w:cs="Times New Roman"/>
          <w:szCs w:val="24"/>
        </w:rPr>
        <w:t>particular time</w:t>
      </w:r>
      <w:proofErr w:type="gramEnd"/>
      <w:r w:rsidR="00E23581" w:rsidRPr="005812EA">
        <w:rPr>
          <w:rFonts w:cs="Times New Roman"/>
          <w:szCs w:val="24"/>
        </w:rPr>
        <w:t xml:space="preserve"> and.</w:t>
      </w:r>
      <w:r w:rsidRPr="005812EA">
        <w:rPr>
          <w:rFonts w:cs="Times New Roman"/>
          <w:szCs w:val="24"/>
        </w:rPr>
        <w:t xml:space="preserve"> The feature </w:t>
      </w:r>
      <w:r w:rsidR="003E6488" w:rsidRPr="005812EA">
        <w:rPr>
          <w:rFonts w:cs="Times New Roman"/>
          <w:szCs w:val="24"/>
        </w:rPr>
        <w:t xml:space="preserve">together with the appointments feature helps cut down on unnecessary queues of not potential candidates at the blood drive </w:t>
      </w:r>
      <w:proofErr w:type="spellStart"/>
      <w:r w:rsidR="003E6488" w:rsidRPr="005812EA">
        <w:rPr>
          <w:rFonts w:cs="Times New Roman"/>
          <w:szCs w:val="24"/>
        </w:rPr>
        <w:t>centers</w:t>
      </w:r>
      <w:proofErr w:type="spellEnd"/>
      <w:r w:rsidR="003E6488" w:rsidRPr="005812EA">
        <w:rPr>
          <w:rFonts w:cs="Times New Roman"/>
          <w:szCs w:val="24"/>
        </w:rPr>
        <w:t>.</w:t>
      </w:r>
    </w:p>
    <w:p w14:paraId="684021DB" w14:textId="5536595B" w:rsidR="00662A0A" w:rsidRPr="005812EA" w:rsidRDefault="00662A0A" w:rsidP="00B44B26">
      <w:pPr>
        <w:pStyle w:val="Heading1"/>
        <w:numPr>
          <w:ilvl w:val="1"/>
          <w:numId w:val="10"/>
        </w:numPr>
        <w:spacing w:line="480" w:lineRule="auto"/>
        <w:rPr>
          <w:rFonts w:ascii="Times New Roman" w:hAnsi="Times New Roman" w:cs="Times New Roman"/>
          <w:b/>
          <w:bCs/>
          <w:caps/>
          <w:color w:val="auto"/>
          <w:sz w:val="24"/>
          <w:szCs w:val="24"/>
        </w:rPr>
      </w:pPr>
      <w:bookmarkStart w:id="12" w:name="_Toc109135015"/>
      <w:r w:rsidRPr="005812EA">
        <w:rPr>
          <w:rFonts w:ascii="Times New Roman" w:hAnsi="Times New Roman" w:cs="Times New Roman"/>
          <w:b/>
          <w:bCs/>
          <w:caps/>
          <w:color w:val="auto"/>
          <w:sz w:val="24"/>
          <w:szCs w:val="24"/>
        </w:rPr>
        <w:t>Donations</w:t>
      </w:r>
      <w:bookmarkEnd w:id="12"/>
    </w:p>
    <w:p w14:paraId="4CE20F96" w14:textId="0938E2F8" w:rsidR="003E6488" w:rsidRPr="005812EA" w:rsidRDefault="002C1CBB" w:rsidP="002C1CBB">
      <w:pPr>
        <w:spacing w:line="480" w:lineRule="auto"/>
        <w:ind w:left="720" w:firstLine="720"/>
        <w:rPr>
          <w:rFonts w:cs="Times New Roman"/>
          <w:szCs w:val="24"/>
        </w:rPr>
      </w:pPr>
      <w:r w:rsidRPr="005812EA">
        <w:rPr>
          <w:rFonts w:cs="Times New Roman"/>
          <w:szCs w:val="24"/>
        </w:rPr>
        <w:t>OBMS keeps track of all donations made and makes this information available for querying to all registered health providers.</w:t>
      </w:r>
      <w:r w:rsidR="00F26D36" w:rsidRPr="005812EA">
        <w:rPr>
          <w:rFonts w:cs="Times New Roman"/>
          <w:szCs w:val="24"/>
        </w:rPr>
        <w:t xml:space="preserve"> The blood bags are inventoried and necessary metadata such as donor, questionnaire and physical exam result are stored. Also stored are the lab results immediately </w:t>
      </w:r>
      <w:r w:rsidR="004B4EEE" w:rsidRPr="005812EA">
        <w:rPr>
          <w:rFonts w:cs="Times New Roman"/>
          <w:szCs w:val="24"/>
        </w:rPr>
        <w:t>they</w:t>
      </w:r>
      <w:r w:rsidR="00F26D36" w:rsidRPr="005812EA">
        <w:rPr>
          <w:rFonts w:cs="Times New Roman"/>
          <w:szCs w:val="24"/>
        </w:rPr>
        <w:t xml:space="preserve"> are made available after successful testing of the donated blood samples.</w:t>
      </w:r>
      <w:r w:rsidR="00353011" w:rsidRPr="005812EA">
        <w:rPr>
          <w:rFonts w:cs="Times New Roman"/>
          <w:szCs w:val="24"/>
        </w:rPr>
        <w:t xml:space="preserve"> </w:t>
      </w:r>
      <w:r w:rsidR="00F26D36" w:rsidRPr="005812EA">
        <w:rPr>
          <w:rFonts w:cs="Times New Roman"/>
          <w:szCs w:val="24"/>
        </w:rPr>
        <w:t xml:space="preserve"> </w:t>
      </w:r>
    </w:p>
    <w:p w14:paraId="33602F72" w14:textId="71D083AB" w:rsidR="00662A0A" w:rsidRPr="005812EA" w:rsidRDefault="008C6383" w:rsidP="00B70C9D">
      <w:pPr>
        <w:spacing w:line="480" w:lineRule="auto"/>
        <w:ind w:left="720" w:firstLine="720"/>
        <w:rPr>
          <w:rFonts w:cs="Times New Roman"/>
          <w:b/>
          <w:bCs/>
          <w:caps/>
          <w:szCs w:val="24"/>
        </w:rPr>
      </w:pPr>
      <w:r w:rsidRPr="005812EA">
        <w:rPr>
          <w:rFonts w:cs="Times New Roman"/>
          <w:szCs w:val="24"/>
        </w:rPr>
        <w:t>This feature is controlled by the health providers but allows for cross-querying for matching blood component available in other health providers blood banks and allow for making of requests for the same.</w:t>
      </w:r>
    </w:p>
    <w:p w14:paraId="38548BCA" w14:textId="31A89A05" w:rsidR="00F21FED" w:rsidRPr="005812EA" w:rsidRDefault="0028264D" w:rsidP="0028264D">
      <w:pPr>
        <w:pStyle w:val="Heading1"/>
        <w:numPr>
          <w:ilvl w:val="0"/>
          <w:numId w:val="10"/>
        </w:numPr>
        <w:spacing w:line="480" w:lineRule="auto"/>
        <w:rPr>
          <w:rFonts w:ascii="Times New Roman" w:hAnsi="Times New Roman" w:cs="Times New Roman"/>
          <w:b/>
          <w:bCs/>
          <w:caps/>
          <w:color w:val="auto"/>
          <w:sz w:val="24"/>
          <w:szCs w:val="24"/>
        </w:rPr>
      </w:pPr>
      <w:bookmarkStart w:id="13" w:name="_Toc109135016"/>
      <w:r w:rsidRPr="005812EA">
        <w:rPr>
          <w:rFonts w:ascii="Times New Roman" w:hAnsi="Times New Roman" w:cs="Times New Roman"/>
          <w:b/>
          <w:bCs/>
          <w:caps/>
          <w:color w:val="auto"/>
          <w:sz w:val="24"/>
          <w:szCs w:val="24"/>
        </w:rPr>
        <w:lastRenderedPageBreak/>
        <w:t>ONLINE BLOOD MANAGEMENT DESIGN</w:t>
      </w:r>
      <w:bookmarkEnd w:id="13"/>
    </w:p>
    <w:p w14:paraId="18A65F98" w14:textId="0C771E78" w:rsidR="006C28C8" w:rsidRPr="005812EA" w:rsidRDefault="006C28C8" w:rsidP="00D64F03">
      <w:pPr>
        <w:pStyle w:val="Heading1"/>
        <w:numPr>
          <w:ilvl w:val="1"/>
          <w:numId w:val="10"/>
        </w:numPr>
        <w:spacing w:line="480" w:lineRule="auto"/>
        <w:rPr>
          <w:rFonts w:ascii="Times New Roman" w:hAnsi="Times New Roman" w:cs="Times New Roman"/>
          <w:b/>
          <w:bCs/>
          <w:caps/>
          <w:color w:val="auto"/>
          <w:sz w:val="24"/>
          <w:szCs w:val="24"/>
        </w:rPr>
      </w:pPr>
      <w:bookmarkStart w:id="14" w:name="_Toc109135018"/>
      <w:r w:rsidRPr="005812EA">
        <w:rPr>
          <w:rFonts w:ascii="Times New Roman" w:hAnsi="Times New Roman" w:cs="Times New Roman"/>
          <w:b/>
          <w:bCs/>
          <w:caps/>
          <w:color w:val="auto"/>
          <w:sz w:val="24"/>
          <w:szCs w:val="24"/>
        </w:rPr>
        <w:t>Implementation Options</w:t>
      </w:r>
      <w:bookmarkEnd w:id="14"/>
    </w:p>
    <w:p w14:paraId="4272F2C0" w14:textId="247BDF29" w:rsidR="00621FB2" w:rsidRPr="005812EA" w:rsidRDefault="00621FB2" w:rsidP="00C5006D">
      <w:pPr>
        <w:spacing w:line="480" w:lineRule="auto"/>
        <w:ind w:left="720" w:firstLine="720"/>
        <w:rPr>
          <w:rFonts w:cs="Times New Roman"/>
          <w:szCs w:val="24"/>
        </w:rPr>
      </w:pPr>
      <w:r w:rsidRPr="005812EA">
        <w:rPr>
          <w:rFonts w:cs="Times New Roman"/>
          <w:szCs w:val="24"/>
        </w:rPr>
        <w:t>To provide cross platform compatibility, it was decided that a browser-based system to be preferable. A modern cross-browser framework was desired and</w:t>
      </w:r>
      <w:r w:rsidR="00060F81" w:rsidRPr="005812EA">
        <w:rPr>
          <w:rFonts w:cs="Times New Roman"/>
          <w:szCs w:val="24"/>
        </w:rPr>
        <w:t xml:space="preserve"> out of the various options presents including but not limited to: </w:t>
      </w:r>
      <w:proofErr w:type="spellStart"/>
      <w:r w:rsidR="00060F81" w:rsidRPr="005812EA">
        <w:rPr>
          <w:rFonts w:cs="Times New Roman"/>
          <w:szCs w:val="24"/>
        </w:rPr>
        <w:t>Blazor</w:t>
      </w:r>
      <w:proofErr w:type="spellEnd"/>
      <w:r w:rsidR="00060F81" w:rsidRPr="005812EA">
        <w:rPr>
          <w:rFonts w:cs="Times New Roman"/>
          <w:szCs w:val="24"/>
        </w:rPr>
        <w:t>/Asp.Net, Symfony, MARN (Mongo, Angular, React.js &amp; Node.js</w:t>
      </w:r>
      <w:r w:rsidR="00CC667A" w:rsidRPr="005812EA">
        <w:rPr>
          <w:rFonts w:cs="Times New Roman"/>
          <w:szCs w:val="24"/>
        </w:rPr>
        <w:t>); we</w:t>
      </w:r>
      <w:r w:rsidRPr="005812EA">
        <w:rPr>
          <w:rFonts w:cs="Times New Roman"/>
          <w:szCs w:val="24"/>
        </w:rPr>
        <w:t xml:space="preserve"> settled on the MERN stack: </w:t>
      </w:r>
      <w:r w:rsidR="006501D6" w:rsidRPr="005812EA">
        <w:rPr>
          <w:rFonts w:cs="Times New Roman"/>
          <w:szCs w:val="24"/>
        </w:rPr>
        <w:t xml:space="preserve">MongoDB </w:t>
      </w:r>
      <w:r w:rsidR="006501D6" w:rsidRPr="005812EA">
        <w:rPr>
          <w:rFonts w:cs="Times New Roman"/>
          <w:szCs w:val="24"/>
          <w:vertAlign w:val="superscript"/>
        </w:rPr>
        <w:t>[</w:t>
      </w:r>
      <w:r w:rsidRPr="005812EA">
        <w:rPr>
          <w:rFonts w:cs="Times New Roman"/>
          <w:szCs w:val="24"/>
          <w:vertAlign w:val="superscript"/>
        </w:rPr>
        <w:t>9]</w:t>
      </w:r>
      <w:r w:rsidRPr="005812EA">
        <w:rPr>
          <w:rFonts w:cs="Times New Roman"/>
          <w:szCs w:val="24"/>
        </w:rPr>
        <w:t xml:space="preserve">, </w:t>
      </w:r>
      <w:r w:rsidR="006501D6" w:rsidRPr="005812EA">
        <w:rPr>
          <w:rFonts w:cs="Times New Roman"/>
          <w:szCs w:val="24"/>
        </w:rPr>
        <w:t xml:space="preserve">Express.js </w:t>
      </w:r>
      <w:r w:rsidR="006501D6" w:rsidRPr="005812EA">
        <w:rPr>
          <w:rFonts w:cs="Times New Roman"/>
          <w:szCs w:val="24"/>
          <w:vertAlign w:val="superscript"/>
        </w:rPr>
        <w:t>[</w:t>
      </w:r>
      <w:r w:rsidRPr="005812EA">
        <w:rPr>
          <w:rFonts w:cs="Times New Roman"/>
          <w:szCs w:val="24"/>
          <w:vertAlign w:val="superscript"/>
        </w:rPr>
        <w:t>10]</w:t>
      </w:r>
      <w:r w:rsidRPr="005812EA">
        <w:rPr>
          <w:rFonts w:cs="Times New Roman"/>
          <w:szCs w:val="24"/>
        </w:rPr>
        <w:t xml:space="preserve">, </w:t>
      </w:r>
      <w:r w:rsidR="006501D6" w:rsidRPr="005812EA">
        <w:rPr>
          <w:rFonts w:cs="Times New Roman"/>
          <w:szCs w:val="24"/>
        </w:rPr>
        <w:t xml:space="preserve">React </w:t>
      </w:r>
      <w:r w:rsidR="006501D6" w:rsidRPr="005812EA">
        <w:rPr>
          <w:rFonts w:cs="Times New Roman"/>
          <w:szCs w:val="24"/>
          <w:vertAlign w:val="superscript"/>
        </w:rPr>
        <w:t>[</w:t>
      </w:r>
      <w:r w:rsidRPr="005812EA">
        <w:rPr>
          <w:rFonts w:cs="Times New Roman"/>
          <w:szCs w:val="24"/>
          <w:vertAlign w:val="superscript"/>
        </w:rPr>
        <w:t>11]</w:t>
      </w:r>
      <w:r w:rsidRPr="005812EA">
        <w:rPr>
          <w:rFonts w:cs="Times New Roman"/>
          <w:szCs w:val="24"/>
        </w:rPr>
        <w:t xml:space="preserve"> and </w:t>
      </w:r>
      <w:r w:rsidR="006501D6" w:rsidRPr="005812EA">
        <w:rPr>
          <w:rFonts w:cs="Times New Roman"/>
          <w:szCs w:val="24"/>
        </w:rPr>
        <w:t xml:space="preserve">Node.js </w:t>
      </w:r>
      <w:r w:rsidR="006501D6" w:rsidRPr="005812EA">
        <w:rPr>
          <w:rFonts w:cs="Times New Roman"/>
          <w:szCs w:val="24"/>
          <w:vertAlign w:val="superscript"/>
        </w:rPr>
        <w:t>[</w:t>
      </w:r>
      <w:r w:rsidRPr="005812EA">
        <w:rPr>
          <w:rFonts w:cs="Times New Roman"/>
          <w:szCs w:val="24"/>
          <w:vertAlign w:val="superscript"/>
        </w:rPr>
        <w:t>12]</w:t>
      </w:r>
    </w:p>
    <w:p w14:paraId="6FA97F0F" w14:textId="4123E8AE" w:rsidR="003C114A" w:rsidRPr="005812EA" w:rsidRDefault="003C114A" w:rsidP="003C114A">
      <w:pPr>
        <w:pStyle w:val="Heading1"/>
        <w:numPr>
          <w:ilvl w:val="1"/>
          <w:numId w:val="10"/>
        </w:numPr>
        <w:spacing w:line="480" w:lineRule="auto"/>
        <w:rPr>
          <w:rFonts w:ascii="Times New Roman" w:hAnsi="Times New Roman" w:cs="Times New Roman"/>
          <w:b/>
          <w:bCs/>
          <w:caps/>
          <w:color w:val="auto"/>
          <w:sz w:val="24"/>
          <w:szCs w:val="24"/>
        </w:rPr>
      </w:pPr>
      <w:bookmarkStart w:id="15" w:name="_Toc109135019"/>
      <w:r w:rsidRPr="005812EA">
        <w:rPr>
          <w:rFonts w:ascii="Times New Roman" w:hAnsi="Times New Roman" w:cs="Times New Roman"/>
          <w:b/>
          <w:bCs/>
          <w:caps/>
          <w:color w:val="auto"/>
          <w:sz w:val="24"/>
          <w:szCs w:val="24"/>
        </w:rPr>
        <w:t>Implementation</w:t>
      </w:r>
      <w:r w:rsidR="00060F81" w:rsidRPr="005812EA">
        <w:rPr>
          <w:rFonts w:ascii="Times New Roman" w:hAnsi="Times New Roman" w:cs="Times New Roman"/>
          <w:b/>
          <w:bCs/>
          <w:caps/>
          <w:color w:val="auto"/>
          <w:sz w:val="24"/>
          <w:szCs w:val="24"/>
        </w:rPr>
        <w:t xml:space="preserve"> technology</w:t>
      </w:r>
      <w:bookmarkEnd w:id="15"/>
    </w:p>
    <w:p w14:paraId="06297C43" w14:textId="49F88346" w:rsidR="006501D6" w:rsidRPr="005812EA" w:rsidRDefault="006501D6" w:rsidP="00C5006D">
      <w:pPr>
        <w:spacing w:line="480" w:lineRule="auto"/>
        <w:ind w:left="720" w:firstLine="720"/>
        <w:rPr>
          <w:rFonts w:cs="Times New Roman"/>
          <w:szCs w:val="24"/>
        </w:rPr>
      </w:pPr>
      <w:r w:rsidRPr="005812EA">
        <w:rPr>
          <w:rFonts w:cs="Times New Roman"/>
          <w:szCs w:val="24"/>
        </w:rPr>
        <w:t xml:space="preserve">The system will feature two distinct applications – frontend and backed. The backend will be based on the Node.js platform and will run an Express.js server. The backend will be responsible for serving, </w:t>
      </w:r>
      <w:proofErr w:type="gramStart"/>
      <w:r w:rsidRPr="005812EA">
        <w:rPr>
          <w:rFonts w:cs="Times New Roman"/>
          <w:szCs w:val="24"/>
        </w:rPr>
        <w:t>mutating</w:t>
      </w:r>
      <w:proofErr w:type="gramEnd"/>
      <w:r w:rsidRPr="005812EA">
        <w:rPr>
          <w:rFonts w:cs="Times New Roman"/>
          <w:szCs w:val="24"/>
        </w:rPr>
        <w:t xml:space="preserve"> and handling all logic related to data requests. The frontend will be done using HTML5, CSS3 and JavaScript implemented using the React.js library.</w:t>
      </w:r>
    </w:p>
    <w:p w14:paraId="6CF1FBB9" w14:textId="01FA4233" w:rsidR="00EC4EA0" w:rsidRPr="005812EA" w:rsidRDefault="006501D6" w:rsidP="00C5006D">
      <w:pPr>
        <w:spacing w:line="480" w:lineRule="auto"/>
        <w:ind w:left="720" w:firstLine="720"/>
        <w:rPr>
          <w:rFonts w:cs="Times New Roman"/>
          <w:szCs w:val="24"/>
        </w:rPr>
      </w:pPr>
      <w:r w:rsidRPr="005812EA">
        <w:rPr>
          <w:rFonts w:cs="Times New Roman"/>
          <w:szCs w:val="24"/>
        </w:rPr>
        <w:t xml:space="preserve">In addition, the system will </w:t>
      </w:r>
      <w:r w:rsidR="00E55B00" w:rsidRPr="005812EA">
        <w:rPr>
          <w:rFonts w:cs="Times New Roman"/>
          <w:szCs w:val="24"/>
        </w:rPr>
        <w:t>implement JSON Web Token (JWT)</w:t>
      </w:r>
      <w:r w:rsidR="00891AE4" w:rsidRPr="005812EA">
        <w:rPr>
          <w:rFonts w:cs="Times New Roman"/>
          <w:szCs w:val="24"/>
        </w:rPr>
        <w:t xml:space="preserve"> </w:t>
      </w:r>
      <w:r w:rsidR="00E55B00" w:rsidRPr="005812EA">
        <w:rPr>
          <w:rFonts w:cs="Times New Roman"/>
          <w:szCs w:val="24"/>
          <w:vertAlign w:val="superscript"/>
        </w:rPr>
        <w:t>[</w:t>
      </w:r>
      <w:r w:rsidR="00621FB2" w:rsidRPr="005812EA">
        <w:rPr>
          <w:rFonts w:cs="Times New Roman"/>
          <w:szCs w:val="24"/>
          <w:vertAlign w:val="superscript"/>
        </w:rPr>
        <w:t>13</w:t>
      </w:r>
      <w:r w:rsidR="00E55B00" w:rsidRPr="005812EA">
        <w:rPr>
          <w:rFonts w:cs="Times New Roman"/>
          <w:szCs w:val="24"/>
          <w:vertAlign w:val="superscript"/>
        </w:rPr>
        <w:t>]</w:t>
      </w:r>
      <w:r w:rsidR="00E55B00" w:rsidRPr="005812EA">
        <w:rPr>
          <w:rFonts w:cs="Times New Roman"/>
          <w:szCs w:val="24"/>
        </w:rPr>
        <w:t xml:space="preserve"> as the authentication mechanism to secure communication between </w:t>
      </w:r>
      <w:r w:rsidRPr="005812EA">
        <w:rPr>
          <w:rFonts w:cs="Times New Roman"/>
          <w:szCs w:val="24"/>
        </w:rPr>
        <w:t>its</w:t>
      </w:r>
      <w:r w:rsidR="00E55B00" w:rsidRPr="005812EA">
        <w:rPr>
          <w:rFonts w:cs="Times New Roman"/>
          <w:szCs w:val="24"/>
        </w:rPr>
        <w:t xml:space="preserve"> front and back ends; </w:t>
      </w:r>
      <w:r w:rsidR="00197F5E" w:rsidRPr="005812EA">
        <w:rPr>
          <w:rFonts w:cs="Times New Roman"/>
          <w:szCs w:val="24"/>
        </w:rPr>
        <w:t>furthermore</w:t>
      </w:r>
      <w:r w:rsidR="00E55B00" w:rsidRPr="005812EA">
        <w:rPr>
          <w:rFonts w:cs="Times New Roman"/>
          <w:szCs w:val="24"/>
        </w:rPr>
        <w:t>, authorization through context-based access control will be modelled based on HIPPA regulations and implemented as means of deciding that the system user has the proper permissions access particular data due sensitivity of patient health information.</w:t>
      </w:r>
    </w:p>
    <w:p w14:paraId="1F733237" w14:textId="77777777" w:rsidR="003642F9" w:rsidRPr="005812EA" w:rsidRDefault="003642F9" w:rsidP="003642F9">
      <w:pPr>
        <w:pStyle w:val="Heading1"/>
        <w:numPr>
          <w:ilvl w:val="1"/>
          <w:numId w:val="10"/>
        </w:numPr>
        <w:spacing w:line="480" w:lineRule="auto"/>
        <w:rPr>
          <w:rFonts w:ascii="Times New Roman" w:hAnsi="Times New Roman" w:cs="Times New Roman"/>
          <w:b/>
          <w:bCs/>
          <w:caps/>
          <w:color w:val="auto"/>
          <w:sz w:val="24"/>
          <w:szCs w:val="24"/>
        </w:rPr>
      </w:pPr>
      <w:bookmarkStart w:id="16" w:name="_Toc109135017"/>
      <w:r w:rsidRPr="005812EA">
        <w:rPr>
          <w:rFonts w:ascii="Times New Roman" w:hAnsi="Times New Roman" w:cs="Times New Roman"/>
          <w:b/>
          <w:bCs/>
          <w:caps/>
          <w:color w:val="auto"/>
          <w:sz w:val="24"/>
          <w:szCs w:val="24"/>
        </w:rPr>
        <w:t>Database</w:t>
      </w:r>
      <w:bookmarkEnd w:id="16"/>
    </w:p>
    <w:p w14:paraId="215A34DC" w14:textId="77777777" w:rsidR="003642F9" w:rsidRPr="005812EA" w:rsidRDefault="003642F9" w:rsidP="003642F9">
      <w:pPr>
        <w:spacing w:line="480" w:lineRule="auto"/>
        <w:ind w:left="720" w:firstLine="720"/>
        <w:rPr>
          <w:rFonts w:cs="Times New Roman"/>
          <w:szCs w:val="24"/>
        </w:rPr>
      </w:pPr>
      <w:r w:rsidRPr="005812EA">
        <w:rPr>
          <w:rFonts w:cs="Times New Roman"/>
          <w:szCs w:val="24"/>
        </w:rPr>
        <w:t xml:space="preserve">The database will be based on MongoDB as it is well suited to handle large data more efficiently than relational databases, it’s easier to use and maintain and performs better [8]. The database will contain various collection to maintain the various data required by the system. Among the collections available include:  </w:t>
      </w:r>
    </w:p>
    <w:p w14:paraId="1CAA9D56"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szCs w:val="24"/>
        </w:rPr>
        <w:lastRenderedPageBreak/>
        <w:t xml:space="preserve"> </w:t>
      </w:r>
      <w:r w:rsidRPr="005812EA">
        <w:rPr>
          <w:rFonts w:cs="Times New Roman"/>
          <w:b/>
          <w:bCs/>
          <w:szCs w:val="24"/>
        </w:rPr>
        <w:t>Users’ collection:</w:t>
      </w:r>
      <w:r w:rsidRPr="005812EA">
        <w:rPr>
          <w:rFonts w:cs="Times New Roman"/>
          <w:szCs w:val="24"/>
        </w:rPr>
        <w:t xml:space="preserve">  Maintains all authorized users’ credentials. This consists of a unique username per user, an encrypted </w:t>
      </w:r>
      <w:proofErr w:type="gramStart"/>
      <w:r w:rsidRPr="005812EA">
        <w:rPr>
          <w:rFonts w:cs="Times New Roman"/>
          <w:szCs w:val="24"/>
        </w:rPr>
        <w:t>password</w:t>
      </w:r>
      <w:proofErr w:type="gramEnd"/>
      <w:r w:rsidRPr="005812EA">
        <w:rPr>
          <w:rFonts w:cs="Times New Roman"/>
          <w:szCs w:val="24"/>
        </w:rPr>
        <w:t xml:space="preserve"> and the designated user role.</w:t>
      </w:r>
    </w:p>
    <w:p w14:paraId="5862B5AC"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Profiles collection:</w:t>
      </w:r>
      <w:r w:rsidRPr="005812EA">
        <w:rPr>
          <w:rFonts w:cs="Times New Roman"/>
          <w:szCs w:val="24"/>
        </w:rPr>
        <w:t xml:space="preserve"> Maintains basic details about the users’ including names, date of birth, social security numbers, </w:t>
      </w:r>
      <w:proofErr w:type="gramStart"/>
      <w:r w:rsidRPr="005812EA">
        <w:rPr>
          <w:rFonts w:cs="Times New Roman"/>
          <w:szCs w:val="24"/>
        </w:rPr>
        <w:t>contacts</w:t>
      </w:r>
      <w:proofErr w:type="gramEnd"/>
      <w:r w:rsidRPr="005812EA">
        <w:rPr>
          <w:rFonts w:cs="Times New Roman"/>
          <w:szCs w:val="24"/>
        </w:rPr>
        <w:t xml:space="preserve"> and addresses.</w:t>
      </w:r>
    </w:p>
    <w:p w14:paraId="5DE0619F"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Staff collection:</w:t>
      </w:r>
      <w:r w:rsidRPr="005812EA">
        <w:rPr>
          <w:rFonts w:cs="Times New Roman"/>
          <w:szCs w:val="24"/>
        </w:rPr>
        <w:t xml:space="preserve"> Maintains details of staff for the various health providers which include the health provider ID, staff ID and staff profession.</w:t>
      </w:r>
    </w:p>
    <w:p w14:paraId="040DFE50"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Questionnaires collection:</w:t>
      </w:r>
      <w:r w:rsidRPr="005812EA">
        <w:rPr>
          <w:rFonts w:cs="Times New Roman"/>
          <w:szCs w:val="24"/>
        </w:rPr>
        <w:t xml:space="preserve"> Maintains the questionnaires and their related multiple-choice questions. </w:t>
      </w:r>
    </w:p>
    <w:p w14:paraId="27E1E59B"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Blood Drives collection:</w:t>
      </w:r>
      <w:r w:rsidRPr="005812EA">
        <w:rPr>
          <w:rFonts w:cs="Times New Roman"/>
          <w:szCs w:val="24"/>
        </w:rPr>
        <w:t xml:space="preserve"> Maintains a partitioned list of all blood drives in the system as created by the various health providers.</w:t>
      </w:r>
    </w:p>
    <w:p w14:paraId="20323B09"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 xml:space="preserve">Blood Drives Slots collection: </w:t>
      </w:r>
      <w:r w:rsidRPr="005812EA">
        <w:rPr>
          <w:rFonts w:cs="Times New Roman"/>
          <w:szCs w:val="24"/>
        </w:rPr>
        <w:t>Maintains a list of appointment slots assigned to the various blood drives</w:t>
      </w:r>
    </w:p>
    <w:p w14:paraId="420F85F0"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Appointments collection:</w:t>
      </w:r>
      <w:r w:rsidRPr="005812EA">
        <w:rPr>
          <w:rFonts w:cs="Times New Roman"/>
          <w:szCs w:val="24"/>
        </w:rPr>
        <w:t xml:space="preserve"> Contains a list of all donor appointments as booked referencing the appropriate blood drive booking slot.</w:t>
      </w:r>
    </w:p>
    <w:p w14:paraId="68920E78" w14:textId="77777777"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Donations collection:</w:t>
      </w:r>
      <w:r w:rsidRPr="005812EA">
        <w:rPr>
          <w:rFonts w:cs="Times New Roman"/>
          <w:szCs w:val="24"/>
        </w:rPr>
        <w:t xml:space="preserve"> Maintains the various donation inventory records</w:t>
      </w:r>
    </w:p>
    <w:p w14:paraId="78CA3EE5" w14:textId="45101FE1" w:rsidR="003642F9" w:rsidRPr="005812EA" w:rsidRDefault="003642F9" w:rsidP="003642F9">
      <w:pPr>
        <w:pStyle w:val="ListParagraph"/>
        <w:numPr>
          <w:ilvl w:val="0"/>
          <w:numId w:val="11"/>
        </w:numPr>
        <w:spacing w:line="480" w:lineRule="auto"/>
        <w:jc w:val="both"/>
        <w:rPr>
          <w:rFonts w:cs="Times New Roman"/>
          <w:szCs w:val="24"/>
        </w:rPr>
      </w:pPr>
      <w:r w:rsidRPr="005812EA">
        <w:rPr>
          <w:rFonts w:cs="Times New Roman"/>
          <w:b/>
          <w:bCs/>
          <w:szCs w:val="24"/>
        </w:rPr>
        <w:t>Test Results collection:</w:t>
      </w:r>
      <w:r w:rsidRPr="005812EA">
        <w:rPr>
          <w:rFonts w:cs="Times New Roman"/>
          <w:szCs w:val="24"/>
        </w:rPr>
        <w:t xml:space="preserve"> Contains the records of all test results conducted for both physical and lab results.</w:t>
      </w:r>
    </w:p>
    <w:p w14:paraId="04306BD2" w14:textId="79912CF0" w:rsidR="00D913FA" w:rsidRPr="005812EA" w:rsidRDefault="00EC4EA0" w:rsidP="00C5006D">
      <w:pPr>
        <w:pStyle w:val="Heading1"/>
        <w:numPr>
          <w:ilvl w:val="1"/>
          <w:numId w:val="10"/>
        </w:numPr>
        <w:spacing w:line="480" w:lineRule="auto"/>
        <w:rPr>
          <w:rFonts w:ascii="Times New Roman" w:hAnsi="Times New Roman" w:cs="Times New Roman"/>
          <w:b/>
          <w:bCs/>
          <w:caps/>
          <w:color w:val="auto"/>
          <w:sz w:val="24"/>
          <w:szCs w:val="24"/>
        </w:rPr>
      </w:pPr>
      <w:bookmarkStart w:id="17" w:name="_Toc109135020"/>
      <w:r w:rsidRPr="005812EA">
        <w:rPr>
          <w:rFonts w:ascii="Times New Roman" w:hAnsi="Times New Roman" w:cs="Times New Roman"/>
          <w:b/>
          <w:bCs/>
          <w:caps/>
          <w:color w:val="auto"/>
          <w:sz w:val="24"/>
          <w:szCs w:val="24"/>
        </w:rPr>
        <w:t>Use Interface</w:t>
      </w:r>
      <w:bookmarkEnd w:id="17"/>
    </w:p>
    <w:p w14:paraId="6B9FFCF0" w14:textId="77777777" w:rsidR="0035392B" w:rsidRPr="005812EA" w:rsidRDefault="00D913FA" w:rsidP="00D913FA">
      <w:pPr>
        <w:spacing w:line="480" w:lineRule="auto"/>
        <w:ind w:left="720" w:firstLine="720"/>
        <w:rPr>
          <w:rFonts w:cs="Times New Roman"/>
          <w:szCs w:val="24"/>
        </w:rPr>
      </w:pPr>
      <w:r w:rsidRPr="005812EA">
        <w:rPr>
          <w:rFonts w:cs="Times New Roman"/>
          <w:szCs w:val="24"/>
        </w:rPr>
        <w:t>The entry into the application is through the login page</w:t>
      </w:r>
      <w:r w:rsidR="0035392B" w:rsidRPr="005812EA">
        <w:rPr>
          <w:rFonts w:cs="Times New Roman"/>
          <w:szCs w:val="24"/>
        </w:rPr>
        <w:t>. Only registered and authorized users are allowed entry to the system. A registration screen is also provided for self-registration purposes where basic information such as user’s role, email address and desired password are captured.</w:t>
      </w:r>
    </w:p>
    <w:p w14:paraId="1D45864F" w14:textId="77777777" w:rsidR="002E7ADE" w:rsidRPr="005812EA" w:rsidRDefault="002E7ADE" w:rsidP="002E7ADE">
      <w:pPr>
        <w:spacing w:line="480" w:lineRule="auto"/>
        <w:rPr>
          <w:rFonts w:cs="Times New Roman"/>
          <w:b/>
          <w:bCs/>
          <w:caps/>
          <w:szCs w:val="24"/>
        </w:rPr>
      </w:pPr>
      <w:r w:rsidRPr="005812EA">
        <w:rPr>
          <w:rFonts w:cs="Times New Roman"/>
          <w:noProof/>
          <w:szCs w:val="24"/>
          <w:lang w:val="en-US"/>
        </w:rPr>
        <w:lastRenderedPageBreak/>
        <mc:AlternateContent>
          <mc:Choice Requires="wpg">
            <w:drawing>
              <wp:anchor distT="0" distB="0" distL="114300" distR="114300" simplePos="0" relativeHeight="251661312" behindDoc="0" locked="0" layoutInCell="1" allowOverlap="1" wp14:anchorId="431FC9F7" wp14:editId="2EDAB45C">
                <wp:simplePos x="0" y="0"/>
                <wp:positionH relativeFrom="column">
                  <wp:posOffset>74930</wp:posOffset>
                </wp:positionH>
                <wp:positionV relativeFrom="paragraph">
                  <wp:posOffset>3741420</wp:posOffset>
                </wp:positionV>
                <wp:extent cx="5720715" cy="3479165"/>
                <wp:effectExtent l="0" t="0" r="0" b="6985"/>
                <wp:wrapTopAndBottom/>
                <wp:docPr id="9" name="Group 9"/>
                <wp:cNvGraphicFramePr/>
                <a:graphic xmlns:a="http://schemas.openxmlformats.org/drawingml/2006/main">
                  <a:graphicData uri="http://schemas.microsoft.com/office/word/2010/wordprocessingGroup">
                    <wpg:wgp>
                      <wpg:cNvGrpSpPr/>
                      <wpg:grpSpPr>
                        <a:xfrm>
                          <a:off x="0" y="0"/>
                          <a:ext cx="5720715" cy="3479165"/>
                          <a:chOff x="0" y="0"/>
                          <a:chExt cx="6400800" cy="3479800"/>
                        </a:xfrm>
                      </wpg:grpSpPr>
                      <pic:pic xmlns:pic="http://schemas.openxmlformats.org/drawingml/2006/picture">
                        <pic:nvPicPr>
                          <pic:cNvPr id="5" name="Picture 5"/>
                          <pic:cNvPicPr>
                            <a:picLocks noChangeAspect="1"/>
                          </pic:cNvPicPr>
                        </pic:nvPicPr>
                        <pic:blipFill rotWithShape="1">
                          <a:blip r:embed="rId12" cstate="print">
                            <a:extLst>
                              <a:ext uri="{28A0092B-C50C-407E-A947-70E740481C1C}">
                                <a14:useLocalDpi xmlns:a14="http://schemas.microsoft.com/office/drawing/2010/main" val="0"/>
                              </a:ext>
                            </a:extLst>
                          </a:blip>
                          <a:srcRect l="49853"/>
                          <a:stretch/>
                        </pic:blipFill>
                        <pic:spPr bwMode="auto">
                          <a:xfrm>
                            <a:off x="0" y="0"/>
                            <a:ext cx="6400800" cy="3162935"/>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0" y="3221355"/>
                            <a:ext cx="6400800" cy="258445"/>
                          </a:xfrm>
                          <a:prstGeom prst="rect">
                            <a:avLst/>
                          </a:prstGeom>
                          <a:solidFill>
                            <a:prstClr val="white"/>
                          </a:solidFill>
                          <a:ln>
                            <a:noFill/>
                          </a:ln>
                        </wps:spPr>
                        <wps:txbx>
                          <w:txbxContent>
                            <w:p w14:paraId="7C9FBD74" w14:textId="4F52DE06" w:rsidR="002E7ADE" w:rsidRPr="00C34B83" w:rsidRDefault="002E7ADE" w:rsidP="002E7ADE">
                              <w:pPr>
                                <w:pStyle w:val="Caption"/>
                                <w:rPr>
                                  <w:noProof/>
                                  <w:sz w:val="24"/>
                                </w:rPr>
                              </w:pPr>
                              <w:bookmarkStart w:id="18" w:name="_Toc109134632"/>
                              <w:r>
                                <w:t xml:space="preserve">Figure </w:t>
                              </w:r>
                              <w:fldSimple w:instr=" SEQ Figure \* ARABIC ">
                                <w:r w:rsidR="00C05F6C">
                                  <w:rPr>
                                    <w:noProof/>
                                  </w:rPr>
                                  <w:t>1</w:t>
                                </w:r>
                              </w:fldSimple>
                              <w:r>
                                <w:t xml:space="preserve"> Login Page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1FC9F7" id="Group 9" o:spid="_x0000_s1026" style="position:absolute;margin-left:5.9pt;margin-top:294.6pt;width:450.45pt;height:273.95pt;z-index:251661312;mso-width-relative:margin;mso-height-relative:margin" coordsize="64008,3479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64008;height:316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">
                  <v:imagedata r:id="rId13" o:title="" cropleft="32672f"/>
                </v:shape>
                <v:shapetype id="_x0000_t202" coordsize="21600,21600" o:spt="202" path="m,l,21600r21600,l21600,xe">
                  <v:stroke joinstyle="miter"/>
                  <v:path gradientshapeok="t" o:connecttype="rect"/>
                </v:shapetype>
                <v:shape id="Text Box 8" o:spid="_x0000_s1028" type="#_x0000_t202" style="position:absolute;top:32213;width:64008;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7C9FBD74" w14:textId="4F52DE06" w:rsidR="002E7ADE" w:rsidRPr="00C34B83" w:rsidRDefault="002E7ADE" w:rsidP="002E7ADE">
                        <w:pPr>
                          <w:pStyle w:val="Caption"/>
                          <w:rPr>
                            <w:noProof/>
                            <w:sz w:val="24"/>
                          </w:rPr>
                        </w:pPr>
                        <w:bookmarkStart w:id="19" w:name="_Toc109134632"/>
                        <w:r>
                          <w:t xml:space="preserve">Figure </w:t>
                        </w:r>
                        <w:fldSimple w:instr=" SEQ Figure \* ARABIC ">
                          <w:r w:rsidR="00C05F6C">
                            <w:rPr>
                              <w:noProof/>
                            </w:rPr>
                            <w:t>1</w:t>
                          </w:r>
                        </w:fldSimple>
                        <w:r>
                          <w:t xml:space="preserve"> Login Page</w:t>
                        </w:r>
                        <w:bookmarkEnd w:id="19"/>
                      </w:p>
                    </w:txbxContent>
                  </v:textbox>
                </v:shape>
                <w10:wrap type="topAndBottom"/>
              </v:group>
            </w:pict>
          </mc:Fallback>
        </mc:AlternateContent>
      </w:r>
      <w:r w:rsidRPr="005812EA">
        <w:rPr>
          <w:rFonts w:cs="Times New Roman"/>
          <w:noProof/>
          <w:szCs w:val="24"/>
          <w:lang w:val="en-US"/>
        </w:rPr>
        <mc:AlternateContent>
          <mc:Choice Requires="wpg">
            <w:drawing>
              <wp:anchor distT="0" distB="0" distL="114300" distR="114300" simplePos="0" relativeHeight="251657216" behindDoc="0" locked="0" layoutInCell="1" allowOverlap="1" wp14:anchorId="66E81116" wp14:editId="1745EEE9">
                <wp:simplePos x="0" y="0"/>
                <wp:positionH relativeFrom="column">
                  <wp:posOffset>243205</wp:posOffset>
                </wp:positionH>
                <wp:positionV relativeFrom="paragraph">
                  <wp:posOffset>0</wp:posOffset>
                </wp:positionV>
                <wp:extent cx="5549265" cy="3369945"/>
                <wp:effectExtent l="0" t="0" r="0" b="1905"/>
                <wp:wrapTopAndBottom/>
                <wp:docPr id="7" name="Group 7"/>
                <wp:cNvGraphicFramePr/>
                <a:graphic xmlns:a="http://schemas.openxmlformats.org/drawingml/2006/main">
                  <a:graphicData uri="http://schemas.microsoft.com/office/word/2010/wordprocessingGroup">
                    <wpg:wgp>
                      <wpg:cNvGrpSpPr/>
                      <wpg:grpSpPr>
                        <a:xfrm>
                          <a:off x="0" y="0"/>
                          <a:ext cx="5549265" cy="3369945"/>
                          <a:chOff x="0" y="0"/>
                          <a:chExt cx="6212205" cy="3412490"/>
                        </a:xfrm>
                      </wpg:grpSpPr>
                      <pic:pic xmlns:pic="http://schemas.openxmlformats.org/drawingml/2006/picture">
                        <pic:nvPicPr>
                          <pic:cNvPr id="1" name="Picture 1"/>
                          <pic:cNvPicPr>
                            <a:picLocks noChangeAspect="1"/>
                          </pic:cNvPicPr>
                        </pic:nvPicPr>
                        <pic:blipFill rotWithShape="1">
                          <a:blip r:embed="rId14" cstate="print">
                            <a:extLst>
                              <a:ext uri="{28A0092B-C50C-407E-A947-70E740481C1C}">
                                <a14:useLocalDpi xmlns:a14="http://schemas.microsoft.com/office/drawing/2010/main" val="0"/>
                              </a:ext>
                            </a:extLst>
                          </a:blip>
                          <a:srcRect r="50113"/>
                          <a:stretch/>
                        </pic:blipFill>
                        <pic:spPr bwMode="auto">
                          <a:xfrm>
                            <a:off x="0" y="0"/>
                            <a:ext cx="6212205" cy="3094990"/>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0" y="3154045"/>
                            <a:ext cx="6212205" cy="258445"/>
                          </a:xfrm>
                          <a:prstGeom prst="rect">
                            <a:avLst/>
                          </a:prstGeom>
                          <a:solidFill>
                            <a:prstClr val="white"/>
                          </a:solidFill>
                          <a:ln>
                            <a:noFill/>
                          </a:ln>
                        </wps:spPr>
                        <wps:txbx>
                          <w:txbxContent>
                            <w:p w14:paraId="160D8C05" w14:textId="647058C6" w:rsidR="007D4B29" w:rsidRPr="006D2BF1" w:rsidRDefault="007D4B29" w:rsidP="007D4B29">
                              <w:pPr>
                                <w:pStyle w:val="Caption"/>
                                <w:rPr>
                                  <w:noProof/>
                                  <w:sz w:val="24"/>
                                </w:rPr>
                              </w:pPr>
                              <w:bookmarkStart w:id="20" w:name="_Toc109134633"/>
                              <w:r>
                                <w:t xml:space="preserve">Figure </w:t>
                              </w:r>
                              <w:fldSimple w:instr=" SEQ Figure \* ARABIC ">
                                <w:r w:rsidR="00C05F6C">
                                  <w:rPr>
                                    <w:noProof/>
                                  </w:rPr>
                                  <w:t>2</w:t>
                                </w:r>
                              </w:fldSimple>
                              <w:r>
                                <w:t xml:space="preserve"> </w:t>
                              </w:r>
                              <w:r w:rsidR="002E7ADE">
                                <w:t>Signup Page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E81116" id="Group 7" o:spid="_x0000_s1029" style="position:absolute;margin-left:19.15pt;margin-top:0;width:436.95pt;height:265.35pt;z-index:251657216;mso-width-relative:margin;mso-height-relative:margin" coordsize="62122,341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">
                <v:shape id="Picture 1" o:spid="_x0000_s1030" type="#_x0000_t75" style="position:absolute;width:62122;height:309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">
                  <v:imagedata r:id="rId15" o:title="" cropright="32842f"/>
                </v:shape>
                <v:shape id="Text Box 4" o:spid="_x0000_s1031" type="#_x0000_t202" style="position:absolute;top:31540;width:62122;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160D8C05" w14:textId="647058C6" w:rsidR="007D4B29" w:rsidRPr="006D2BF1" w:rsidRDefault="007D4B29" w:rsidP="007D4B29">
                        <w:pPr>
                          <w:pStyle w:val="Caption"/>
                          <w:rPr>
                            <w:noProof/>
                            <w:sz w:val="24"/>
                          </w:rPr>
                        </w:pPr>
                        <w:bookmarkStart w:id="21" w:name="_Toc109134633"/>
                        <w:r>
                          <w:t xml:space="preserve">Figure </w:t>
                        </w:r>
                        <w:fldSimple w:instr=" SEQ Figure \* ARABIC ">
                          <w:r w:rsidR="00C05F6C">
                            <w:rPr>
                              <w:noProof/>
                            </w:rPr>
                            <w:t>2</w:t>
                          </w:r>
                        </w:fldSimple>
                        <w:r>
                          <w:t xml:space="preserve"> </w:t>
                        </w:r>
                        <w:r w:rsidR="002E7ADE">
                          <w:t>Signup Page</w:t>
                        </w:r>
                        <w:bookmarkEnd w:id="21"/>
                      </w:p>
                    </w:txbxContent>
                  </v:textbox>
                </v:shape>
                <w10:wrap type="topAndBottom"/>
              </v:group>
            </w:pict>
          </mc:Fallback>
        </mc:AlternateContent>
      </w:r>
    </w:p>
    <w:p w14:paraId="649B7E60" w14:textId="46E26DA6" w:rsidR="002E7ADE" w:rsidRPr="005812EA" w:rsidRDefault="008F1399" w:rsidP="00F83ED3">
      <w:pPr>
        <w:spacing w:line="480" w:lineRule="auto"/>
        <w:rPr>
          <w:rFonts w:cs="Times New Roman"/>
          <w:b/>
          <w:bCs/>
          <w:caps/>
          <w:szCs w:val="24"/>
        </w:rPr>
      </w:pPr>
      <w:r w:rsidRPr="005812EA">
        <w:rPr>
          <w:rFonts w:cs="Times New Roman"/>
          <w:b/>
          <w:bCs/>
          <w:caps/>
          <w:szCs w:val="24"/>
        </w:rPr>
        <w:tab/>
      </w:r>
    </w:p>
    <w:p w14:paraId="77955DA1" w14:textId="0173E916" w:rsidR="008F1399" w:rsidRPr="005812EA" w:rsidRDefault="008F1399" w:rsidP="008F1399">
      <w:pPr>
        <w:spacing w:line="480" w:lineRule="auto"/>
        <w:ind w:left="720" w:firstLine="720"/>
        <w:rPr>
          <w:rFonts w:cs="Times New Roman"/>
          <w:szCs w:val="24"/>
        </w:rPr>
      </w:pPr>
      <w:r w:rsidRPr="005812EA">
        <w:rPr>
          <w:rFonts w:cs="Times New Roman"/>
          <w:szCs w:val="24"/>
        </w:rPr>
        <w:t xml:space="preserve">Traversal within the app is through the navigation menu. </w:t>
      </w:r>
      <w:r w:rsidR="00802CFC" w:rsidRPr="005812EA">
        <w:rPr>
          <w:rFonts w:cs="Times New Roman"/>
          <w:szCs w:val="24"/>
        </w:rPr>
        <w:t xml:space="preserve">The navigation menu is dynamic i.e., the menus will change based on the role of the user with the global administrator having a more generalized menu for management, health providers </w:t>
      </w:r>
      <w:r w:rsidR="00802CFC" w:rsidRPr="005812EA">
        <w:rPr>
          <w:rFonts w:cs="Times New Roman"/>
          <w:szCs w:val="24"/>
        </w:rPr>
        <w:lastRenderedPageBreak/>
        <w:t>having navigation that reflects their administration activities with regards to the collection process, donors for scheduling appointments and medical professionals for both scheduling appointments and entry of test results.</w:t>
      </w:r>
    </w:p>
    <w:p w14:paraId="56C198B4" w14:textId="05946231" w:rsidR="00802CFC" w:rsidRPr="005812EA" w:rsidRDefault="00245D5D" w:rsidP="008F1399">
      <w:pPr>
        <w:spacing w:line="480" w:lineRule="auto"/>
        <w:ind w:left="720" w:firstLine="720"/>
        <w:rPr>
          <w:rFonts w:cs="Times New Roman"/>
          <w:szCs w:val="24"/>
        </w:rPr>
      </w:pPr>
      <w:r w:rsidRPr="005812EA">
        <w:rPr>
          <w:rFonts w:cs="Times New Roman"/>
          <w:noProof/>
          <w:szCs w:val="24"/>
          <w:lang w:val="en-US"/>
        </w:rPr>
        <mc:AlternateContent>
          <mc:Choice Requires="wpg">
            <w:drawing>
              <wp:anchor distT="0" distB="0" distL="114300" distR="114300" simplePos="0" relativeHeight="251665408" behindDoc="0" locked="0" layoutInCell="1" allowOverlap="1" wp14:anchorId="2887AA39" wp14:editId="70EB310A">
                <wp:simplePos x="0" y="0"/>
                <wp:positionH relativeFrom="column">
                  <wp:posOffset>377505</wp:posOffset>
                </wp:positionH>
                <wp:positionV relativeFrom="paragraph">
                  <wp:posOffset>725974</wp:posOffset>
                </wp:positionV>
                <wp:extent cx="5731510" cy="2841625"/>
                <wp:effectExtent l="0" t="0" r="0" b="3175"/>
                <wp:wrapTopAndBottom/>
                <wp:docPr id="12" name="Group 12"/>
                <wp:cNvGraphicFramePr/>
                <a:graphic xmlns:a="http://schemas.openxmlformats.org/drawingml/2006/main">
                  <a:graphicData uri="http://schemas.microsoft.com/office/word/2010/wordprocessingGroup">
                    <wpg:wgp>
                      <wpg:cNvGrpSpPr/>
                      <wpg:grpSpPr>
                        <a:xfrm>
                          <a:off x="0" y="0"/>
                          <a:ext cx="5731510" cy="2841625"/>
                          <a:chOff x="0" y="0"/>
                          <a:chExt cx="5731510" cy="2841625"/>
                        </a:xfrm>
                      </wpg:grpSpPr>
                      <pic:pic xmlns:pic="http://schemas.openxmlformats.org/drawingml/2006/picture">
                        <pic:nvPicPr>
                          <pic:cNvPr id="10" name="Picture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841625"/>
                          </a:xfrm>
                          <a:prstGeom prst="rect">
                            <a:avLst/>
                          </a:prstGeom>
                        </pic:spPr>
                      </pic:pic>
                      <wps:wsp>
                        <wps:cNvPr id="11" name="Text Box 11"/>
                        <wps:cNvSpPr txBox="1"/>
                        <wps:spPr>
                          <a:xfrm>
                            <a:off x="0" y="2147493"/>
                            <a:ext cx="4241165" cy="258445"/>
                          </a:xfrm>
                          <a:prstGeom prst="rect">
                            <a:avLst/>
                          </a:prstGeom>
                          <a:solidFill>
                            <a:prstClr val="white"/>
                          </a:solidFill>
                          <a:ln>
                            <a:noFill/>
                          </a:ln>
                        </wps:spPr>
                        <wps:txbx>
                          <w:txbxContent>
                            <w:p w14:paraId="6242195B" w14:textId="358E5E33" w:rsidR="00245D5D" w:rsidRPr="006A18E4" w:rsidRDefault="00245D5D" w:rsidP="00245D5D">
                              <w:pPr>
                                <w:pStyle w:val="Caption"/>
                                <w:rPr>
                                  <w:sz w:val="24"/>
                                </w:rPr>
                              </w:pPr>
                              <w:bookmarkStart w:id="22" w:name="_Toc109134634"/>
                              <w:r>
                                <w:t xml:space="preserve">Figure </w:t>
                              </w:r>
                              <w:fldSimple w:instr=" SEQ Figure \* ARABIC ">
                                <w:r w:rsidR="00C05F6C">
                                  <w:rPr>
                                    <w:noProof/>
                                  </w:rPr>
                                  <w:t>3</w:t>
                                </w:r>
                              </w:fldSimple>
                              <w:r>
                                <w:t xml:space="preserve"> Profile Update Page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87AA39" id="Group 12" o:spid="_x0000_s1032" style="position:absolute;left:0;text-align:left;margin-left:29.7pt;margin-top:57.15pt;width:451.3pt;height:223.75pt;z-index:251665408" coordsize="5731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">
                <v:shape id="Picture 10" o:spid="_x0000_s1033" type="#_x0000_t75" style="position:absolute;width:57315;height:284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">
                  <v:imagedata r:id="rId17" o:title=""/>
                </v:shape>
                <v:shape id="Text Box 11" o:spid="_x0000_s1034" type="#_x0000_t202" style="position:absolute;top:21474;width:42411;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14:paraId="6242195B" w14:textId="358E5E33" w:rsidR="00245D5D" w:rsidRPr="006A18E4" w:rsidRDefault="00245D5D" w:rsidP="00245D5D">
                        <w:pPr>
                          <w:pStyle w:val="Caption"/>
                          <w:rPr>
                            <w:sz w:val="24"/>
                          </w:rPr>
                        </w:pPr>
                        <w:bookmarkStart w:id="23" w:name="_Toc109134634"/>
                        <w:r>
                          <w:t xml:space="preserve">Figure </w:t>
                        </w:r>
                        <w:fldSimple w:instr=" SEQ Figure \* ARABIC ">
                          <w:r w:rsidR="00C05F6C">
                            <w:rPr>
                              <w:noProof/>
                            </w:rPr>
                            <w:t>3</w:t>
                          </w:r>
                        </w:fldSimple>
                        <w:r>
                          <w:t xml:space="preserve"> Profile Update Page</w:t>
                        </w:r>
                        <w:bookmarkEnd w:id="23"/>
                      </w:p>
                    </w:txbxContent>
                  </v:textbox>
                </v:shape>
                <w10:wrap type="topAndBottom"/>
              </v:group>
            </w:pict>
          </mc:Fallback>
        </mc:AlternateContent>
      </w:r>
      <w:r w:rsidR="00802CFC" w:rsidRPr="005812EA">
        <w:rPr>
          <w:rFonts w:cs="Times New Roman"/>
          <w:szCs w:val="24"/>
        </w:rPr>
        <w:t>A user profile page is provided for the individual users to update their basic details as necessary.</w:t>
      </w:r>
    </w:p>
    <w:p w14:paraId="229457B7" w14:textId="77777777" w:rsidR="00245D5D" w:rsidRPr="005812EA" w:rsidRDefault="00245D5D" w:rsidP="008F1399">
      <w:pPr>
        <w:spacing w:line="480" w:lineRule="auto"/>
        <w:ind w:left="720" w:firstLine="720"/>
        <w:rPr>
          <w:rFonts w:cs="Times New Roman"/>
          <w:szCs w:val="24"/>
        </w:rPr>
      </w:pPr>
    </w:p>
    <w:p w14:paraId="4E4D5B18" w14:textId="57DD538F" w:rsidR="003B54F0" w:rsidRPr="005812EA" w:rsidRDefault="00C05F6C" w:rsidP="003B54F0">
      <w:pPr>
        <w:spacing w:line="480" w:lineRule="auto"/>
        <w:ind w:left="720" w:firstLine="720"/>
        <w:rPr>
          <w:rFonts w:cs="Times New Roman"/>
          <w:szCs w:val="24"/>
        </w:rPr>
      </w:pPr>
      <w:r w:rsidRPr="005812EA">
        <w:rPr>
          <w:rFonts w:cs="Times New Roman"/>
          <w:noProof/>
          <w:szCs w:val="24"/>
          <w:lang w:val="en-US"/>
        </w:rPr>
        <mc:AlternateContent>
          <mc:Choice Requires="wpg">
            <w:drawing>
              <wp:anchor distT="0" distB="0" distL="114300" distR="114300" simplePos="0" relativeHeight="251669504" behindDoc="0" locked="0" layoutInCell="1" allowOverlap="1" wp14:anchorId="60DB8B1C" wp14:editId="4BE7B3E8">
                <wp:simplePos x="0" y="0"/>
                <wp:positionH relativeFrom="column">
                  <wp:posOffset>561975</wp:posOffset>
                </wp:positionH>
                <wp:positionV relativeFrom="paragraph">
                  <wp:posOffset>747395</wp:posOffset>
                </wp:positionV>
                <wp:extent cx="5242560" cy="2616835"/>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5242560" cy="2616835"/>
                          <a:chOff x="0" y="0"/>
                          <a:chExt cx="5113655" cy="2548045"/>
                        </a:xfrm>
                      </wpg:grpSpPr>
                      <pic:pic xmlns:pic="http://schemas.openxmlformats.org/drawingml/2006/picture">
                        <pic:nvPicPr>
                          <pic:cNvPr id="13" name="Picture 1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13655" cy="2541270"/>
                          </a:xfrm>
                          <a:prstGeom prst="rect">
                            <a:avLst/>
                          </a:prstGeom>
                        </pic:spPr>
                      </pic:pic>
                      <wps:wsp>
                        <wps:cNvPr id="14" name="Text Box 14"/>
                        <wps:cNvSpPr txBox="1"/>
                        <wps:spPr>
                          <a:xfrm>
                            <a:off x="0" y="2289600"/>
                            <a:ext cx="5113655" cy="258445"/>
                          </a:xfrm>
                          <a:prstGeom prst="rect">
                            <a:avLst/>
                          </a:prstGeom>
                          <a:solidFill>
                            <a:prstClr val="white"/>
                          </a:solidFill>
                          <a:ln>
                            <a:noFill/>
                          </a:ln>
                        </wps:spPr>
                        <wps:txbx>
                          <w:txbxContent>
                            <w:p w14:paraId="09F2811F" w14:textId="0D2CA71E" w:rsidR="00C05F6C" w:rsidRPr="00644B12" w:rsidRDefault="00C05F6C" w:rsidP="00C05F6C">
                              <w:pPr>
                                <w:pStyle w:val="Caption"/>
                                <w:rPr>
                                  <w:sz w:val="24"/>
                                </w:rPr>
                              </w:pPr>
                              <w:bookmarkStart w:id="24" w:name="_Toc109134635"/>
                              <w:r>
                                <w:t xml:space="preserve">Figure </w:t>
                              </w:r>
                              <w:fldSimple w:instr=" SEQ Figure \* ARABIC ">
                                <w:r>
                                  <w:rPr>
                                    <w:noProof/>
                                  </w:rPr>
                                  <w:t>4</w:t>
                                </w:r>
                              </w:fldSimple>
                              <w:r>
                                <w:t xml:space="preserve"> Donation Component Page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DB8B1C" id="Group 15" o:spid="_x0000_s1035" style="position:absolute;left:0;text-align:left;margin-left:44.25pt;margin-top:58.85pt;width:412.8pt;height:206.05pt;z-index:251669504;mso-width-relative:margin;mso-height-relative:margin" coordsize="51136,25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">
                <v:shape id="Picture 13" o:spid="_x0000_s1036" type="#_x0000_t75" style="position:absolute;width:51136;height:254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">
                  <v:imagedata r:id="rId19" o:title=""/>
                </v:shape>
                <v:shape id="Text Box 14" o:spid="_x0000_s1037" type="#_x0000_t202" style="position:absolute;top:22896;width:51136;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" stroked="f">
                  <v:textbox inset="0,0,0,0">
                    <w:txbxContent>
                      <w:p w14:paraId="09F2811F" w14:textId="0D2CA71E" w:rsidR="00C05F6C" w:rsidRPr="00644B12" w:rsidRDefault="00C05F6C" w:rsidP="00C05F6C">
                        <w:pPr>
                          <w:pStyle w:val="Caption"/>
                          <w:rPr>
                            <w:sz w:val="24"/>
                          </w:rPr>
                        </w:pPr>
                        <w:bookmarkStart w:id="25" w:name="_Toc109134635"/>
                        <w:r>
                          <w:t xml:space="preserve">Figure </w:t>
                        </w:r>
                        <w:fldSimple w:instr=" SEQ Figure \* ARABIC ">
                          <w:r>
                            <w:rPr>
                              <w:noProof/>
                            </w:rPr>
                            <w:t>4</w:t>
                          </w:r>
                        </w:fldSimple>
                        <w:r>
                          <w:t xml:space="preserve"> Donation Component Page</w:t>
                        </w:r>
                        <w:bookmarkEnd w:id="25"/>
                      </w:p>
                    </w:txbxContent>
                  </v:textbox>
                </v:shape>
                <w10:wrap type="topAndBottom"/>
              </v:group>
            </w:pict>
          </mc:Fallback>
        </mc:AlternateContent>
      </w:r>
      <w:r w:rsidR="003B54F0" w:rsidRPr="005812EA">
        <w:rPr>
          <w:rFonts w:cs="Times New Roman"/>
          <w:szCs w:val="24"/>
        </w:rPr>
        <w:t>A donation page for the global administrator to create and update the various donation types available across the entire system.</w:t>
      </w:r>
    </w:p>
    <w:p w14:paraId="245C14D2" w14:textId="1CE85E34" w:rsidR="00960550" w:rsidRPr="005812EA" w:rsidRDefault="00960550" w:rsidP="005F4717">
      <w:pPr>
        <w:pStyle w:val="Heading1"/>
        <w:numPr>
          <w:ilvl w:val="0"/>
          <w:numId w:val="10"/>
        </w:numPr>
        <w:spacing w:line="480" w:lineRule="auto"/>
        <w:rPr>
          <w:rFonts w:ascii="Times New Roman" w:hAnsi="Times New Roman" w:cs="Times New Roman"/>
          <w:b/>
          <w:bCs/>
          <w:caps/>
          <w:color w:val="auto"/>
          <w:sz w:val="24"/>
          <w:szCs w:val="24"/>
        </w:rPr>
      </w:pPr>
      <w:bookmarkStart w:id="26" w:name="_Toc109135021"/>
      <w:r w:rsidRPr="005812EA">
        <w:rPr>
          <w:rFonts w:ascii="Times New Roman" w:hAnsi="Times New Roman" w:cs="Times New Roman"/>
          <w:b/>
          <w:bCs/>
          <w:caps/>
          <w:color w:val="auto"/>
          <w:sz w:val="24"/>
          <w:szCs w:val="24"/>
        </w:rPr>
        <w:lastRenderedPageBreak/>
        <w:t>Conclusion</w:t>
      </w:r>
      <w:bookmarkEnd w:id="26"/>
    </w:p>
    <w:p w14:paraId="79FE5062" w14:textId="39ACBAD3" w:rsidR="00AB4C4B" w:rsidRPr="005812EA" w:rsidRDefault="00B25DD1" w:rsidP="00F66FEF">
      <w:pPr>
        <w:spacing w:line="480" w:lineRule="auto"/>
        <w:ind w:left="720" w:firstLine="720"/>
        <w:rPr>
          <w:rFonts w:cs="Times New Roman"/>
          <w:szCs w:val="24"/>
        </w:rPr>
      </w:pPr>
      <w:r w:rsidRPr="005812EA">
        <w:rPr>
          <w:rFonts w:cs="Times New Roman"/>
          <w:szCs w:val="24"/>
        </w:rPr>
        <w:t xml:space="preserve">The paper presents a browser-based application that aims to streamline the process of blood donation. The design and implementation were made to make it as simple, easy to operate and maintain. </w:t>
      </w:r>
      <w:r w:rsidR="00F66FEF" w:rsidRPr="005812EA">
        <w:rPr>
          <w:rFonts w:cs="Times New Roman"/>
          <w:szCs w:val="24"/>
        </w:rPr>
        <w:t xml:space="preserve">As shown wastages in the donation process occurs due to use of siloed systems and this application has aimed to fix that by providing a centralized system that connects health providers, medical </w:t>
      </w:r>
      <w:proofErr w:type="gramStart"/>
      <w:r w:rsidR="00F66FEF" w:rsidRPr="005812EA">
        <w:rPr>
          <w:rFonts w:cs="Times New Roman"/>
          <w:szCs w:val="24"/>
        </w:rPr>
        <w:t>professional</w:t>
      </w:r>
      <w:proofErr w:type="gramEnd"/>
      <w:r w:rsidR="00F66FEF" w:rsidRPr="005812EA">
        <w:rPr>
          <w:rFonts w:cs="Times New Roman"/>
          <w:szCs w:val="24"/>
        </w:rPr>
        <w:t xml:space="preserve"> and donors.</w:t>
      </w:r>
    </w:p>
    <w:p w14:paraId="32881522" w14:textId="7D365CDA" w:rsidR="00B63FD6" w:rsidRPr="005812EA" w:rsidRDefault="00B63FD6">
      <w:pPr>
        <w:rPr>
          <w:rFonts w:cs="Times New Roman"/>
          <w:szCs w:val="24"/>
        </w:rPr>
      </w:pPr>
      <w:r w:rsidRPr="005812EA">
        <w:rPr>
          <w:rFonts w:cs="Times New Roman"/>
          <w:szCs w:val="24"/>
        </w:rPr>
        <w:br w:type="page"/>
      </w:r>
    </w:p>
    <w:p w14:paraId="299507F7" w14:textId="1755B998" w:rsidR="00B63FD6" w:rsidRPr="005812EA" w:rsidRDefault="00B63FD6" w:rsidP="00806B08">
      <w:pPr>
        <w:pStyle w:val="Heading1"/>
        <w:numPr>
          <w:ilvl w:val="0"/>
          <w:numId w:val="10"/>
        </w:numPr>
        <w:spacing w:line="480" w:lineRule="auto"/>
        <w:rPr>
          <w:rFonts w:ascii="Times New Roman" w:hAnsi="Times New Roman" w:cs="Times New Roman"/>
          <w:b/>
          <w:bCs/>
          <w:caps/>
          <w:color w:val="auto"/>
          <w:sz w:val="24"/>
          <w:szCs w:val="24"/>
        </w:rPr>
      </w:pPr>
      <w:bookmarkStart w:id="27" w:name="_Toc109135022"/>
      <w:r w:rsidRPr="005812EA">
        <w:rPr>
          <w:rFonts w:ascii="Times New Roman" w:hAnsi="Times New Roman" w:cs="Times New Roman"/>
          <w:b/>
          <w:bCs/>
          <w:caps/>
          <w:color w:val="auto"/>
          <w:sz w:val="24"/>
          <w:szCs w:val="24"/>
        </w:rPr>
        <w:lastRenderedPageBreak/>
        <w:t>Limitations and Future Works</w:t>
      </w:r>
      <w:bookmarkEnd w:id="27"/>
    </w:p>
    <w:p w14:paraId="6290958E" w14:textId="64BCE703" w:rsidR="00AF5135" w:rsidRPr="005812EA" w:rsidRDefault="00E405E4" w:rsidP="00995A20">
      <w:pPr>
        <w:spacing w:line="480" w:lineRule="auto"/>
        <w:ind w:left="720" w:firstLine="720"/>
        <w:rPr>
          <w:rFonts w:cs="Times New Roman"/>
          <w:szCs w:val="24"/>
        </w:rPr>
      </w:pPr>
      <w:r w:rsidRPr="005812EA">
        <w:rPr>
          <w:rFonts w:cs="Times New Roman"/>
          <w:szCs w:val="24"/>
        </w:rPr>
        <w:t>OBMS has some worth</w:t>
      </w:r>
      <w:r w:rsidR="00E039DF" w:rsidRPr="005812EA">
        <w:rPr>
          <w:rFonts w:cs="Times New Roman"/>
          <w:szCs w:val="24"/>
        </w:rPr>
        <w:t>y</w:t>
      </w:r>
      <w:r w:rsidRPr="005812EA">
        <w:rPr>
          <w:rFonts w:cs="Times New Roman"/>
          <w:szCs w:val="24"/>
        </w:rPr>
        <w:t xml:space="preserve"> additions some which are due to </w:t>
      </w:r>
      <w:r w:rsidR="00E039DF" w:rsidRPr="005812EA">
        <w:rPr>
          <w:rFonts w:cs="Times New Roman"/>
          <w:szCs w:val="24"/>
        </w:rPr>
        <w:t>the arrival of new technology that will simplify the system further or due to our current technical limitations. These include:</w:t>
      </w:r>
    </w:p>
    <w:p w14:paraId="3DF74BB6" w14:textId="66A78B94" w:rsidR="00E039DF" w:rsidRPr="005812EA" w:rsidRDefault="00E039DF" w:rsidP="00E039DF">
      <w:pPr>
        <w:pStyle w:val="ListParagraph"/>
        <w:numPr>
          <w:ilvl w:val="0"/>
          <w:numId w:val="12"/>
        </w:numPr>
        <w:spacing w:line="480" w:lineRule="auto"/>
        <w:rPr>
          <w:rFonts w:cs="Times New Roman"/>
          <w:szCs w:val="24"/>
        </w:rPr>
      </w:pPr>
      <w:r w:rsidRPr="005812EA">
        <w:rPr>
          <w:rFonts w:cs="Times New Roman"/>
          <w:b/>
          <w:bCs/>
          <w:szCs w:val="24"/>
        </w:rPr>
        <w:t>Implementation of mapping technology using Google’s Map</w:t>
      </w:r>
      <w:r w:rsidR="00120537" w:rsidRPr="005812EA">
        <w:rPr>
          <w:rFonts w:cs="Times New Roman"/>
          <w:b/>
          <w:bCs/>
          <w:szCs w:val="24"/>
        </w:rPr>
        <w:t>:</w:t>
      </w:r>
      <w:r w:rsidRPr="005812EA">
        <w:rPr>
          <w:rFonts w:cs="Times New Roman"/>
          <w:szCs w:val="24"/>
        </w:rPr>
        <w:t xml:space="preserve"> this will help us triangulate the closet blood drive campaign </w:t>
      </w:r>
      <w:proofErr w:type="spellStart"/>
      <w:r w:rsidRPr="005812EA">
        <w:rPr>
          <w:rFonts w:cs="Times New Roman"/>
          <w:szCs w:val="24"/>
        </w:rPr>
        <w:t>centers</w:t>
      </w:r>
      <w:proofErr w:type="spellEnd"/>
      <w:r w:rsidRPr="005812EA">
        <w:rPr>
          <w:rFonts w:cs="Times New Roman"/>
          <w:szCs w:val="24"/>
        </w:rPr>
        <w:t xml:space="preserve"> based on donor current location and mode of transport</w:t>
      </w:r>
      <w:r w:rsidR="003442CE" w:rsidRPr="005812EA">
        <w:rPr>
          <w:rFonts w:cs="Times New Roman"/>
          <w:szCs w:val="24"/>
        </w:rPr>
        <w:t xml:space="preserve"> thus helping potential donors make informed choices</w:t>
      </w:r>
      <w:r w:rsidRPr="005812EA">
        <w:rPr>
          <w:rFonts w:cs="Times New Roman"/>
          <w:szCs w:val="24"/>
        </w:rPr>
        <w:t xml:space="preserve">. </w:t>
      </w:r>
      <w:r w:rsidR="003442CE" w:rsidRPr="005812EA">
        <w:rPr>
          <w:rFonts w:cs="Times New Roman"/>
          <w:szCs w:val="24"/>
        </w:rPr>
        <w:t>This will entail implementing both Google’s Distance Matrix API together with the Google Maps API</w:t>
      </w:r>
    </w:p>
    <w:p w14:paraId="6EDC3AEC" w14:textId="0C92BA01" w:rsidR="003442CE" w:rsidRPr="005812EA" w:rsidRDefault="003442CE" w:rsidP="00CB214F">
      <w:pPr>
        <w:pStyle w:val="ListParagraph"/>
        <w:numPr>
          <w:ilvl w:val="0"/>
          <w:numId w:val="12"/>
        </w:numPr>
        <w:spacing w:line="480" w:lineRule="auto"/>
        <w:rPr>
          <w:rFonts w:cs="Times New Roman"/>
          <w:szCs w:val="24"/>
        </w:rPr>
      </w:pPr>
      <w:r w:rsidRPr="005812EA">
        <w:rPr>
          <w:rFonts w:cs="Times New Roman"/>
          <w:b/>
          <w:bCs/>
          <w:szCs w:val="24"/>
        </w:rPr>
        <w:t>Implementation of Web Push Notification:</w:t>
      </w:r>
      <w:r w:rsidRPr="005812EA">
        <w:rPr>
          <w:rFonts w:cs="Times New Roman"/>
          <w:szCs w:val="24"/>
        </w:rPr>
        <w:t xml:space="preserve"> Though not available on Apple’s Safari browser, its implementation is mature in the other top 5 browsers. </w:t>
      </w:r>
      <w:r w:rsidR="00CB214F" w:rsidRPr="005812EA">
        <w:rPr>
          <w:rFonts w:cs="Times New Roman"/>
          <w:szCs w:val="24"/>
        </w:rPr>
        <w:t>Implementation of this feature would enable pushing notification messages seamlessly to all the various end-users in a non-intrusive manner. Most importantly it would allow for sending of reminder notifications of appointments to potential donors, help in the implementation of direct donor request feature etc.</w:t>
      </w:r>
    </w:p>
    <w:p w14:paraId="5778F627" w14:textId="78BBB2D8" w:rsidR="00CB214F" w:rsidRPr="005812EA" w:rsidRDefault="00CB214F" w:rsidP="00CB214F">
      <w:pPr>
        <w:pStyle w:val="ListParagraph"/>
        <w:numPr>
          <w:ilvl w:val="0"/>
          <w:numId w:val="12"/>
        </w:numPr>
        <w:spacing w:line="480" w:lineRule="auto"/>
        <w:rPr>
          <w:rFonts w:cs="Times New Roman"/>
          <w:szCs w:val="24"/>
        </w:rPr>
      </w:pPr>
      <w:r w:rsidRPr="005812EA">
        <w:rPr>
          <w:rFonts w:cs="Times New Roman"/>
          <w:b/>
          <w:bCs/>
          <w:szCs w:val="24"/>
        </w:rPr>
        <w:t>Integration with third-party system especially those of the health providers:</w:t>
      </w:r>
      <w:r w:rsidRPr="005812EA">
        <w:rPr>
          <w:rFonts w:cs="Times New Roman"/>
          <w:szCs w:val="24"/>
        </w:rPr>
        <w:t xml:space="preserve"> This would entail </w:t>
      </w:r>
      <w:r w:rsidR="00120537" w:rsidRPr="005812EA">
        <w:rPr>
          <w:rFonts w:cs="Times New Roman"/>
          <w:szCs w:val="24"/>
        </w:rPr>
        <w:t>developing a secure endpoint whereby third-party systems can pull from and push data into the system. Most notably is with regards to input of blood test results or retrieval from inventory of blood component for utilization; this will help reduce the errors associated with double data entry.</w:t>
      </w:r>
    </w:p>
    <w:p w14:paraId="53C90479" w14:textId="6754B8AD" w:rsidR="00120537" w:rsidRPr="005812EA" w:rsidRDefault="00120537" w:rsidP="00CB214F">
      <w:pPr>
        <w:pStyle w:val="ListParagraph"/>
        <w:numPr>
          <w:ilvl w:val="0"/>
          <w:numId w:val="12"/>
        </w:numPr>
        <w:spacing w:line="480" w:lineRule="auto"/>
        <w:rPr>
          <w:rFonts w:cs="Times New Roman"/>
          <w:szCs w:val="24"/>
        </w:rPr>
      </w:pPr>
      <w:proofErr w:type="spellStart"/>
      <w:r w:rsidRPr="005812EA">
        <w:rPr>
          <w:rFonts w:cs="Times New Roman"/>
          <w:b/>
          <w:bCs/>
          <w:szCs w:val="24"/>
        </w:rPr>
        <w:t>Passwordless</w:t>
      </w:r>
      <w:proofErr w:type="spellEnd"/>
      <w:r w:rsidRPr="005812EA">
        <w:rPr>
          <w:rFonts w:cs="Times New Roman"/>
          <w:b/>
          <w:bCs/>
          <w:szCs w:val="24"/>
        </w:rPr>
        <w:t xml:space="preserve"> Authentication:</w:t>
      </w:r>
      <w:r w:rsidRPr="005812EA">
        <w:rPr>
          <w:rFonts w:cs="Times New Roman"/>
          <w:szCs w:val="24"/>
        </w:rPr>
        <w:t xml:space="preserve"> A new technology that is revolutionizing how we access protected systems. As our system does not</w:t>
      </w:r>
      <w:r w:rsidR="004E3DBC" w:rsidRPr="005812EA">
        <w:rPr>
          <w:rFonts w:cs="Times New Roman"/>
          <w:szCs w:val="24"/>
        </w:rPr>
        <w:t xml:space="preserve"> and is not designed to support federated access, </w:t>
      </w:r>
      <w:r w:rsidR="000E4CC0" w:rsidRPr="005812EA">
        <w:rPr>
          <w:rFonts w:cs="Times New Roman"/>
          <w:szCs w:val="24"/>
        </w:rPr>
        <w:t xml:space="preserve">implementation of </w:t>
      </w:r>
      <w:proofErr w:type="spellStart"/>
      <w:r w:rsidR="000E4CC0" w:rsidRPr="005812EA">
        <w:rPr>
          <w:rFonts w:cs="Times New Roman"/>
          <w:szCs w:val="24"/>
        </w:rPr>
        <w:t>passwordless</w:t>
      </w:r>
      <w:proofErr w:type="spellEnd"/>
      <w:r w:rsidR="000E4CC0" w:rsidRPr="005812EA">
        <w:rPr>
          <w:rFonts w:cs="Times New Roman"/>
          <w:szCs w:val="24"/>
        </w:rPr>
        <w:t xml:space="preserve"> </w:t>
      </w:r>
      <w:r w:rsidR="000E4CC0" w:rsidRPr="005812EA">
        <w:rPr>
          <w:rFonts w:cs="Times New Roman"/>
          <w:szCs w:val="24"/>
        </w:rPr>
        <w:lastRenderedPageBreak/>
        <w:t>authentication will take it along way by easing end-users’ pain of managing multiple password credentials.</w:t>
      </w:r>
    </w:p>
    <w:p w14:paraId="383DAF06" w14:textId="77777777" w:rsidR="000E4CC0" w:rsidRPr="005812EA" w:rsidRDefault="000E4CC0" w:rsidP="004A199A">
      <w:pPr>
        <w:pStyle w:val="ListParagraph"/>
        <w:spacing w:line="480" w:lineRule="auto"/>
        <w:ind w:left="1800"/>
        <w:rPr>
          <w:rFonts w:cs="Times New Roman"/>
          <w:szCs w:val="24"/>
        </w:rPr>
      </w:pPr>
    </w:p>
    <w:p w14:paraId="4AF6A7E3" w14:textId="1E4563BB" w:rsidR="00960550" w:rsidRPr="004B4EEE" w:rsidRDefault="0038367A" w:rsidP="004B4EEE">
      <w:pPr>
        <w:jc w:val="center"/>
        <w:rPr>
          <w:rFonts w:eastAsiaTheme="majorEastAsia" w:cs="Times New Roman"/>
          <w:b/>
          <w:bCs/>
          <w:caps/>
          <w:szCs w:val="24"/>
        </w:rPr>
      </w:pPr>
      <w:r w:rsidRPr="005812EA">
        <w:rPr>
          <w:rFonts w:cs="Times New Roman"/>
          <w:b/>
          <w:bCs/>
          <w:caps/>
          <w:szCs w:val="24"/>
        </w:rPr>
        <w:br w:type="page"/>
      </w:r>
      <w:bookmarkStart w:id="28" w:name="_Toc109135023"/>
      <w:r w:rsidR="00960550" w:rsidRPr="005812EA">
        <w:rPr>
          <w:rFonts w:cs="Times New Roman"/>
          <w:b/>
          <w:bCs/>
          <w:caps/>
          <w:szCs w:val="24"/>
        </w:rPr>
        <w:lastRenderedPageBreak/>
        <w:t>References</w:t>
      </w:r>
      <w:bookmarkEnd w:id="28"/>
    </w:p>
    <w:p w14:paraId="4AE6854F" w14:textId="77777777" w:rsidR="006764CD" w:rsidRPr="005812EA" w:rsidRDefault="006764CD" w:rsidP="004B4EEE">
      <w:pPr>
        <w:spacing w:line="480" w:lineRule="auto"/>
        <w:ind w:left="720" w:hanging="720"/>
        <w:rPr>
          <w:rFonts w:cs="Times New Roman"/>
          <w:szCs w:val="24"/>
        </w:rPr>
      </w:pPr>
      <w:r w:rsidRPr="005812EA">
        <w:rPr>
          <w:rFonts w:cs="Times New Roman"/>
          <w:szCs w:val="24"/>
        </w:rPr>
        <w:t>[1] World Health Organization. Towards 100% voluntary blood donation: a global framework for action. World Health Organization, 2010.</w:t>
      </w:r>
    </w:p>
    <w:p w14:paraId="089517F2" w14:textId="77777777" w:rsidR="006764CD" w:rsidRPr="005812EA" w:rsidRDefault="006764CD" w:rsidP="004B4EEE">
      <w:pPr>
        <w:spacing w:before="240" w:line="480" w:lineRule="auto"/>
        <w:ind w:left="720" w:hanging="720"/>
        <w:rPr>
          <w:rFonts w:cs="Times New Roman"/>
          <w:szCs w:val="24"/>
        </w:rPr>
      </w:pPr>
      <w:r w:rsidRPr="005812EA">
        <w:rPr>
          <w:rFonts w:cs="Times New Roman"/>
          <w:szCs w:val="24"/>
        </w:rPr>
        <w:t>[2] World Health Organization: http://www.who.int (2014)</w:t>
      </w:r>
    </w:p>
    <w:p w14:paraId="257D1EA2" w14:textId="0E39FA3D" w:rsidR="006764CD" w:rsidRPr="005812EA" w:rsidRDefault="006764CD" w:rsidP="004B4EEE">
      <w:pPr>
        <w:spacing w:before="240" w:line="480" w:lineRule="auto"/>
        <w:ind w:left="720" w:hanging="720"/>
        <w:rPr>
          <w:rFonts w:cs="Times New Roman"/>
          <w:szCs w:val="24"/>
        </w:rPr>
      </w:pPr>
      <w:r w:rsidRPr="005812EA">
        <w:rPr>
          <w:rFonts w:cs="Times New Roman"/>
          <w:szCs w:val="24"/>
        </w:rPr>
        <w:t xml:space="preserve">[3] </w:t>
      </w:r>
      <w:proofErr w:type="spellStart"/>
      <w:r w:rsidRPr="005812EA">
        <w:rPr>
          <w:rFonts w:cs="Times New Roman"/>
          <w:szCs w:val="24"/>
        </w:rPr>
        <w:t>Baş</w:t>
      </w:r>
      <w:proofErr w:type="spellEnd"/>
      <w:r w:rsidRPr="005812EA">
        <w:rPr>
          <w:rFonts w:cs="Times New Roman"/>
          <w:szCs w:val="24"/>
        </w:rPr>
        <w:t xml:space="preserve">, Seda, Giuliana </w:t>
      </w:r>
      <w:proofErr w:type="spellStart"/>
      <w:r w:rsidRPr="005812EA">
        <w:rPr>
          <w:rFonts w:cs="Times New Roman"/>
          <w:szCs w:val="24"/>
        </w:rPr>
        <w:t>Carello</w:t>
      </w:r>
      <w:proofErr w:type="spellEnd"/>
      <w:r w:rsidRPr="005812EA">
        <w:rPr>
          <w:rFonts w:cs="Times New Roman"/>
          <w:szCs w:val="24"/>
        </w:rPr>
        <w:t xml:space="preserve">, Ettore </w:t>
      </w:r>
      <w:proofErr w:type="spellStart"/>
      <w:r w:rsidRPr="005812EA">
        <w:rPr>
          <w:rFonts w:cs="Times New Roman"/>
          <w:szCs w:val="24"/>
        </w:rPr>
        <w:t>Lanzarone</w:t>
      </w:r>
      <w:proofErr w:type="spellEnd"/>
      <w:r w:rsidRPr="005812EA">
        <w:rPr>
          <w:rFonts w:cs="Times New Roman"/>
          <w:szCs w:val="24"/>
        </w:rPr>
        <w:t xml:space="preserve">, Zeynep </w:t>
      </w:r>
      <w:proofErr w:type="spellStart"/>
      <w:r w:rsidRPr="005812EA">
        <w:rPr>
          <w:rFonts w:cs="Times New Roman"/>
          <w:szCs w:val="24"/>
        </w:rPr>
        <w:t>Ocak</w:t>
      </w:r>
      <w:proofErr w:type="spellEnd"/>
      <w:r w:rsidRPr="005812EA">
        <w:rPr>
          <w:rFonts w:cs="Times New Roman"/>
          <w:szCs w:val="24"/>
        </w:rPr>
        <w:t xml:space="preserve">, and Semih </w:t>
      </w:r>
      <w:proofErr w:type="spellStart"/>
      <w:r w:rsidRPr="005812EA">
        <w:rPr>
          <w:rFonts w:cs="Times New Roman"/>
          <w:szCs w:val="24"/>
        </w:rPr>
        <w:t>Yalçındağ</w:t>
      </w:r>
      <w:proofErr w:type="spellEnd"/>
      <w:r w:rsidRPr="005812EA">
        <w:rPr>
          <w:rFonts w:cs="Times New Roman"/>
          <w:szCs w:val="24"/>
        </w:rPr>
        <w:t>. "Management of blood donation system: literature review and research perspectives." Health care systems engineering for scientists and practitioners (2016): 121-132.</w:t>
      </w:r>
    </w:p>
    <w:p w14:paraId="254FD66C" w14:textId="6F3576AE" w:rsidR="00B120F9" w:rsidRPr="005812EA" w:rsidRDefault="00B120F9" w:rsidP="004B4EEE">
      <w:pPr>
        <w:spacing w:before="240" w:line="480" w:lineRule="auto"/>
        <w:ind w:left="720" w:hanging="720"/>
        <w:rPr>
          <w:rFonts w:cs="Times New Roman"/>
          <w:szCs w:val="24"/>
        </w:rPr>
      </w:pPr>
      <w:r w:rsidRPr="005812EA">
        <w:rPr>
          <w:rFonts w:cs="Times New Roman"/>
          <w:szCs w:val="24"/>
        </w:rPr>
        <w:t>[</w:t>
      </w:r>
      <w:r w:rsidR="005A3F51" w:rsidRPr="005812EA">
        <w:rPr>
          <w:rFonts w:cs="Times New Roman"/>
          <w:szCs w:val="24"/>
        </w:rPr>
        <w:t>4</w:t>
      </w:r>
      <w:r w:rsidRPr="005812EA">
        <w:rPr>
          <w:rFonts w:cs="Times New Roman"/>
          <w:szCs w:val="24"/>
        </w:rPr>
        <w:t>] Lozada, M. James, Stephanie Cai, Marissa Li, Stephanie Lynne Davidson, Justin Nix, and Glenn Ramsey. "The Las Vegas mass shooting: an analysis of blood component administration and blood bank donations." Journal of Trauma and Acute Care Surgery 86, no. 1 (2019): 128-133.</w:t>
      </w:r>
    </w:p>
    <w:p w14:paraId="6141BD6A" w14:textId="4E261065" w:rsidR="003B0ED7" w:rsidRPr="005812EA" w:rsidRDefault="003B0ED7" w:rsidP="004B4EEE">
      <w:pPr>
        <w:spacing w:before="240" w:line="480" w:lineRule="auto"/>
        <w:ind w:left="720" w:hanging="720"/>
        <w:rPr>
          <w:rFonts w:cs="Times New Roman"/>
          <w:szCs w:val="24"/>
        </w:rPr>
      </w:pPr>
      <w:r w:rsidRPr="005812EA">
        <w:rPr>
          <w:rFonts w:cs="Times New Roman"/>
          <w:szCs w:val="24"/>
        </w:rPr>
        <w:t>[</w:t>
      </w:r>
      <w:r w:rsidR="00B120F9" w:rsidRPr="005812EA">
        <w:rPr>
          <w:rFonts w:cs="Times New Roman"/>
          <w:szCs w:val="24"/>
        </w:rPr>
        <w:t>5</w:t>
      </w:r>
      <w:r w:rsidRPr="005812EA">
        <w:rPr>
          <w:rFonts w:cs="Times New Roman"/>
          <w:szCs w:val="24"/>
        </w:rPr>
        <w:t>] Gillespie, Theresa W., and Christopher D. Hillyer. "Blood donors and factors impacting the blood donation decision." Transfusion medicine reviews 16, no. 2 (2002): 115-130.</w:t>
      </w:r>
    </w:p>
    <w:p w14:paraId="153E91D4" w14:textId="77777777" w:rsidR="00E30B3F" w:rsidRPr="005812EA" w:rsidRDefault="00E30B3F" w:rsidP="004B4EEE">
      <w:pPr>
        <w:spacing w:before="240" w:line="480" w:lineRule="auto"/>
        <w:ind w:left="720" w:hanging="720"/>
        <w:rPr>
          <w:rFonts w:cs="Times New Roman"/>
          <w:szCs w:val="24"/>
        </w:rPr>
      </w:pPr>
      <w:r w:rsidRPr="005812EA">
        <w:rPr>
          <w:rFonts w:cs="Times New Roman"/>
          <w:szCs w:val="24"/>
        </w:rPr>
        <w:t xml:space="preserve">[6] </w:t>
      </w:r>
      <w:proofErr w:type="spellStart"/>
      <w:r w:rsidRPr="005812EA">
        <w:rPr>
          <w:rFonts w:cs="Times New Roman"/>
          <w:szCs w:val="24"/>
        </w:rPr>
        <w:t>Stoto</w:t>
      </w:r>
      <w:proofErr w:type="spellEnd"/>
      <w:r w:rsidRPr="005812EA">
        <w:rPr>
          <w:rFonts w:cs="Times New Roman"/>
          <w:szCs w:val="24"/>
        </w:rPr>
        <w:t xml:space="preserve">, Michael A., Harold C. Sox Jr, and Lauren B. </w:t>
      </w:r>
      <w:proofErr w:type="spellStart"/>
      <w:r w:rsidRPr="005812EA">
        <w:rPr>
          <w:rFonts w:cs="Times New Roman"/>
          <w:szCs w:val="24"/>
        </w:rPr>
        <w:t>Leveton</w:t>
      </w:r>
      <w:proofErr w:type="spellEnd"/>
      <w:r w:rsidRPr="005812EA">
        <w:rPr>
          <w:rFonts w:cs="Times New Roman"/>
          <w:szCs w:val="24"/>
        </w:rPr>
        <w:t xml:space="preserve">, eds. "HIV and the blood supply: an analysis of crisis </w:t>
      </w:r>
      <w:proofErr w:type="spellStart"/>
      <w:r w:rsidRPr="005812EA">
        <w:rPr>
          <w:rFonts w:cs="Times New Roman"/>
          <w:szCs w:val="24"/>
        </w:rPr>
        <w:t>decisionmaking</w:t>
      </w:r>
      <w:proofErr w:type="spellEnd"/>
      <w:r w:rsidRPr="005812EA">
        <w:rPr>
          <w:rFonts w:cs="Times New Roman"/>
          <w:szCs w:val="24"/>
        </w:rPr>
        <w:t>." (1995).</w:t>
      </w:r>
    </w:p>
    <w:p w14:paraId="33ACFC07" w14:textId="366E3483" w:rsidR="003B0ED7" w:rsidRPr="005812EA" w:rsidRDefault="00E30B3F" w:rsidP="004B4EEE">
      <w:pPr>
        <w:spacing w:before="240" w:line="480" w:lineRule="auto"/>
        <w:ind w:left="720" w:hanging="720"/>
        <w:rPr>
          <w:rFonts w:cs="Times New Roman"/>
          <w:szCs w:val="24"/>
        </w:rPr>
      </w:pPr>
      <w:r w:rsidRPr="005812EA">
        <w:rPr>
          <w:rFonts w:cs="Times New Roman"/>
          <w:szCs w:val="24"/>
        </w:rPr>
        <w:t xml:space="preserve">[7] </w:t>
      </w:r>
      <w:proofErr w:type="spellStart"/>
      <w:r w:rsidRPr="005812EA">
        <w:rPr>
          <w:rFonts w:cs="Times New Roman"/>
          <w:szCs w:val="24"/>
        </w:rPr>
        <w:t>Arif</w:t>
      </w:r>
      <w:proofErr w:type="spellEnd"/>
      <w:r w:rsidRPr="005812EA">
        <w:rPr>
          <w:rFonts w:cs="Times New Roman"/>
          <w:szCs w:val="24"/>
        </w:rPr>
        <w:t xml:space="preserve">, Muhammad, S. </w:t>
      </w:r>
      <w:proofErr w:type="spellStart"/>
      <w:r w:rsidRPr="005812EA">
        <w:rPr>
          <w:rFonts w:cs="Times New Roman"/>
          <w:szCs w:val="24"/>
        </w:rPr>
        <w:t>Sreevas</w:t>
      </w:r>
      <w:proofErr w:type="spellEnd"/>
      <w:r w:rsidRPr="005812EA">
        <w:rPr>
          <w:rFonts w:cs="Times New Roman"/>
          <w:szCs w:val="24"/>
        </w:rPr>
        <w:t xml:space="preserve">, K. </w:t>
      </w:r>
      <w:proofErr w:type="spellStart"/>
      <w:r w:rsidRPr="005812EA">
        <w:rPr>
          <w:rFonts w:cs="Times New Roman"/>
          <w:szCs w:val="24"/>
        </w:rPr>
        <w:t>Nafseer</w:t>
      </w:r>
      <w:proofErr w:type="spellEnd"/>
      <w:r w:rsidRPr="005812EA">
        <w:rPr>
          <w:rFonts w:cs="Times New Roman"/>
          <w:szCs w:val="24"/>
        </w:rPr>
        <w:t>, and R. Rahul. "Automated online Blood bank database." In 2012 Annual IEEE India Conference (INDICON), pp. 012-017. IEEE, 2012.</w:t>
      </w:r>
    </w:p>
    <w:p w14:paraId="41E289F4" w14:textId="50B6C7A4" w:rsidR="00700BAA" w:rsidRPr="005812EA" w:rsidRDefault="00700BAA" w:rsidP="004B4EEE">
      <w:pPr>
        <w:spacing w:before="240" w:line="480" w:lineRule="auto"/>
        <w:ind w:left="720" w:hanging="720"/>
        <w:rPr>
          <w:rFonts w:cs="Times New Roman"/>
          <w:szCs w:val="24"/>
        </w:rPr>
      </w:pPr>
      <w:r w:rsidRPr="005812EA">
        <w:rPr>
          <w:rFonts w:cs="Times New Roman"/>
          <w:szCs w:val="24"/>
        </w:rPr>
        <w:t xml:space="preserve">[8] </w:t>
      </w:r>
      <w:proofErr w:type="spellStart"/>
      <w:r w:rsidRPr="005812EA">
        <w:rPr>
          <w:rFonts w:cs="Times New Roman"/>
          <w:szCs w:val="24"/>
        </w:rPr>
        <w:t>Győrödi</w:t>
      </w:r>
      <w:proofErr w:type="spellEnd"/>
      <w:r w:rsidRPr="005812EA">
        <w:rPr>
          <w:rFonts w:cs="Times New Roman"/>
          <w:szCs w:val="24"/>
        </w:rPr>
        <w:t xml:space="preserve">, Cornelia, Robert </w:t>
      </w:r>
      <w:proofErr w:type="spellStart"/>
      <w:r w:rsidRPr="005812EA">
        <w:rPr>
          <w:rFonts w:cs="Times New Roman"/>
          <w:szCs w:val="24"/>
        </w:rPr>
        <w:t>Győrödi</w:t>
      </w:r>
      <w:proofErr w:type="spellEnd"/>
      <w:r w:rsidRPr="005812EA">
        <w:rPr>
          <w:rFonts w:cs="Times New Roman"/>
          <w:szCs w:val="24"/>
        </w:rPr>
        <w:t xml:space="preserve">, George </w:t>
      </w:r>
      <w:proofErr w:type="spellStart"/>
      <w:r w:rsidRPr="005812EA">
        <w:rPr>
          <w:rFonts w:cs="Times New Roman"/>
          <w:szCs w:val="24"/>
        </w:rPr>
        <w:t>Pecherle</w:t>
      </w:r>
      <w:proofErr w:type="spellEnd"/>
      <w:r w:rsidRPr="005812EA">
        <w:rPr>
          <w:rFonts w:cs="Times New Roman"/>
          <w:szCs w:val="24"/>
        </w:rPr>
        <w:t xml:space="preserve">, and </w:t>
      </w:r>
      <w:proofErr w:type="spellStart"/>
      <w:r w:rsidRPr="005812EA">
        <w:rPr>
          <w:rFonts w:cs="Times New Roman"/>
          <w:szCs w:val="24"/>
        </w:rPr>
        <w:t>Andrada</w:t>
      </w:r>
      <w:proofErr w:type="spellEnd"/>
      <w:r w:rsidRPr="005812EA">
        <w:rPr>
          <w:rFonts w:cs="Times New Roman"/>
          <w:szCs w:val="24"/>
        </w:rPr>
        <w:t xml:space="preserve"> </w:t>
      </w:r>
      <w:proofErr w:type="spellStart"/>
      <w:r w:rsidRPr="005812EA">
        <w:rPr>
          <w:rFonts w:cs="Times New Roman"/>
          <w:szCs w:val="24"/>
        </w:rPr>
        <w:t>Olah</w:t>
      </w:r>
      <w:proofErr w:type="spellEnd"/>
      <w:r w:rsidRPr="005812EA">
        <w:rPr>
          <w:rFonts w:cs="Times New Roman"/>
          <w:szCs w:val="24"/>
        </w:rPr>
        <w:t>. "A comparative study: MongoDB vs. MySQL." In 2015 13th International Conference on Engineering of Modern Electric Systems (EMES), pp. 1-6. IEEE, 2015.</w:t>
      </w:r>
    </w:p>
    <w:p w14:paraId="0F15CEF9" w14:textId="2E9BA53F" w:rsidR="00555742" w:rsidRPr="005812EA" w:rsidRDefault="00555742" w:rsidP="004B4EEE">
      <w:pPr>
        <w:spacing w:before="240" w:line="480" w:lineRule="auto"/>
        <w:ind w:left="720" w:hanging="720"/>
        <w:rPr>
          <w:rFonts w:cs="Times New Roman"/>
          <w:szCs w:val="24"/>
        </w:rPr>
      </w:pPr>
      <w:r w:rsidRPr="005812EA">
        <w:rPr>
          <w:rFonts w:cs="Times New Roman"/>
          <w:szCs w:val="24"/>
        </w:rPr>
        <w:lastRenderedPageBreak/>
        <w:t>[9] MongoDB. NoSQL Database. https://mongodb.com</w:t>
      </w:r>
    </w:p>
    <w:p w14:paraId="7E69A723" w14:textId="77777777" w:rsidR="00555742" w:rsidRPr="005812EA" w:rsidRDefault="00555742" w:rsidP="004B4EEE">
      <w:pPr>
        <w:spacing w:before="240" w:line="480" w:lineRule="auto"/>
        <w:ind w:left="720" w:hanging="720"/>
        <w:rPr>
          <w:rFonts w:cs="Times New Roman"/>
          <w:szCs w:val="24"/>
        </w:rPr>
      </w:pPr>
      <w:r w:rsidRPr="005812EA">
        <w:rPr>
          <w:rFonts w:cs="Times New Roman"/>
          <w:szCs w:val="24"/>
        </w:rPr>
        <w:t>[10] Express.js. Program framework. https://expresjs.com</w:t>
      </w:r>
    </w:p>
    <w:p w14:paraId="4D4C8F6C" w14:textId="1EE98D8F" w:rsidR="00555742" w:rsidRPr="005812EA" w:rsidRDefault="00555742" w:rsidP="004B4EEE">
      <w:pPr>
        <w:spacing w:before="240" w:line="480" w:lineRule="auto"/>
        <w:ind w:left="720" w:hanging="720"/>
        <w:rPr>
          <w:rFonts w:cs="Times New Roman"/>
          <w:szCs w:val="24"/>
        </w:rPr>
      </w:pPr>
      <w:r w:rsidRPr="005812EA">
        <w:rPr>
          <w:rFonts w:cs="Times New Roman"/>
          <w:szCs w:val="24"/>
        </w:rPr>
        <w:t>[11] React. JavaScript library. https://reactjs.org</w:t>
      </w:r>
    </w:p>
    <w:p w14:paraId="241F3968" w14:textId="50861BAC" w:rsidR="00555742" w:rsidRPr="005812EA" w:rsidRDefault="00555742" w:rsidP="004B4EEE">
      <w:pPr>
        <w:spacing w:before="240" w:line="480" w:lineRule="auto"/>
        <w:ind w:left="720" w:hanging="720"/>
        <w:rPr>
          <w:rFonts w:cs="Times New Roman"/>
          <w:szCs w:val="24"/>
        </w:rPr>
      </w:pPr>
      <w:r w:rsidRPr="005812EA">
        <w:rPr>
          <w:rFonts w:cs="Times New Roman"/>
          <w:szCs w:val="24"/>
        </w:rPr>
        <w:t>[12] Node.js. Platform. https://nodejs.org</w:t>
      </w:r>
    </w:p>
    <w:p w14:paraId="3CE1632D" w14:textId="03396E6F" w:rsidR="00700BAA" w:rsidRPr="005812EA" w:rsidRDefault="00700BAA" w:rsidP="004B4EEE">
      <w:pPr>
        <w:spacing w:before="240" w:line="480" w:lineRule="auto"/>
        <w:ind w:left="720" w:hanging="720"/>
        <w:rPr>
          <w:rFonts w:cs="Times New Roman"/>
          <w:szCs w:val="24"/>
        </w:rPr>
      </w:pPr>
      <w:r w:rsidRPr="005812EA">
        <w:rPr>
          <w:rFonts w:cs="Times New Roman"/>
          <w:szCs w:val="24"/>
        </w:rPr>
        <w:t>[</w:t>
      </w:r>
      <w:r w:rsidR="00621FB2" w:rsidRPr="005812EA">
        <w:rPr>
          <w:rFonts w:cs="Times New Roman"/>
          <w:szCs w:val="24"/>
        </w:rPr>
        <w:t>13</w:t>
      </w:r>
      <w:r w:rsidRPr="005812EA">
        <w:rPr>
          <w:rFonts w:cs="Times New Roman"/>
          <w:szCs w:val="24"/>
        </w:rPr>
        <w:t xml:space="preserve">] Jones, Michael, John Bradley, and Nat </w:t>
      </w:r>
      <w:proofErr w:type="spellStart"/>
      <w:r w:rsidRPr="005812EA">
        <w:rPr>
          <w:rFonts w:cs="Times New Roman"/>
          <w:szCs w:val="24"/>
        </w:rPr>
        <w:t>Sakimura</w:t>
      </w:r>
      <w:proofErr w:type="spellEnd"/>
      <w:r w:rsidRPr="005812EA">
        <w:rPr>
          <w:rFonts w:cs="Times New Roman"/>
          <w:szCs w:val="24"/>
        </w:rPr>
        <w:t xml:space="preserve">. </w:t>
      </w:r>
      <w:proofErr w:type="spellStart"/>
      <w:r w:rsidRPr="005812EA">
        <w:rPr>
          <w:rFonts w:cs="Times New Roman"/>
          <w:szCs w:val="24"/>
        </w:rPr>
        <w:t>Json</w:t>
      </w:r>
      <w:proofErr w:type="spellEnd"/>
      <w:r w:rsidRPr="005812EA">
        <w:rPr>
          <w:rFonts w:cs="Times New Roman"/>
          <w:szCs w:val="24"/>
        </w:rPr>
        <w:t xml:space="preserve"> web token (</w:t>
      </w:r>
      <w:proofErr w:type="spellStart"/>
      <w:r w:rsidRPr="005812EA">
        <w:rPr>
          <w:rFonts w:cs="Times New Roman"/>
          <w:szCs w:val="24"/>
        </w:rPr>
        <w:t>jwt</w:t>
      </w:r>
      <w:proofErr w:type="spellEnd"/>
      <w:r w:rsidRPr="005812EA">
        <w:rPr>
          <w:rFonts w:cs="Times New Roman"/>
          <w:szCs w:val="24"/>
        </w:rPr>
        <w:t>). No. rfc7519. 2015.</w:t>
      </w:r>
    </w:p>
    <w:sectPr w:rsidR="00700BAA" w:rsidRPr="005812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FAE2E" w14:textId="77777777" w:rsidR="00AB3549" w:rsidRDefault="00AB3549" w:rsidP="007D4B29">
      <w:pPr>
        <w:spacing w:after="0" w:line="240" w:lineRule="auto"/>
      </w:pPr>
      <w:r>
        <w:separator/>
      </w:r>
    </w:p>
  </w:endnote>
  <w:endnote w:type="continuationSeparator" w:id="0">
    <w:p w14:paraId="77C80D45" w14:textId="77777777" w:rsidR="00AB3549" w:rsidRDefault="00AB3549" w:rsidP="007D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8B2A" w14:textId="77777777" w:rsidR="00AB3549" w:rsidRDefault="00AB3549" w:rsidP="007D4B29">
      <w:pPr>
        <w:spacing w:after="0" w:line="240" w:lineRule="auto"/>
      </w:pPr>
      <w:r>
        <w:separator/>
      </w:r>
    </w:p>
  </w:footnote>
  <w:footnote w:type="continuationSeparator" w:id="0">
    <w:p w14:paraId="1354C8A4" w14:textId="77777777" w:rsidR="00AB3549" w:rsidRDefault="00AB3549" w:rsidP="007D4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77E"/>
    <w:multiLevelType w:val="multilevel"/>
    <w:tmpl w:val="4DD091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01507C9"/>
    <w:multiLevelType w:val="hybridMultilevel"/>
    <w:tmpl w:val="0E7C3138"/>
    <w:lvl w:ilvl="0" w:tplc="AF40DF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25A1413B"/>
    <w:multiLevelType w:val="hybridMultilevel"/>
    <w:tmpl w:val="C5C4A036"/>
    <w:lvl w:ilvl="0" w:tplc="01C07F2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25AA9"/>
    <w:multiLevelType w:val="hybridMultilevel"/>
    <w:tmpl w:val="0CCA146E"/>
    <w:lvl w:ilvl="0" w:tplc="DAB6F678">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C0F7380"/>
    <w:multiLevelType w:val="hybridMultilevel"/>
    <w:tmpl w:val="9E989588"/>
    <w:lvl w:ilvl="0" w:tplc="FFFFFFF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D765C0"/>
    <w:multiLevelType w:val="hybridMultilevel"/>
    <w:tmpl w:val="ACBE618A"/>
    <w:lvl w:ilvl="0" w:tplc="69544126">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05F1C5A"/>
    <w:multiLevelType w:val="multilevel"/>
    <w:tmpl w:val="CCFA35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E01CBF"/>
    <w:multiLevelType w:val="hybridMultilevel"/>
    <w:tmpl w:val="365CD3D4"/>
    <w:lvl w:ilvl="0" w:tplc="0332F8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3B042F"/>
    <w:multiLevelType w:val="multilevel"/>
    <w:tmpl w:val="52FAA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49030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52D189C"/>
    <w:multiLevelType w:val="multilevel"/>
    <w:tmpl w:val="8662E8B2"/>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EF96CCC"/>
    <w:multiLevelType w:val="multilevel"/>
    <w:tmpl w:val="AC920B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681813517">
    <w:abstractNumId w:val="8"/>
  </w:num>
  <w:num w:numId="2" w16cid:durableId="1951158836">
    <w:abstractNumId w:val="6"/>
  </w:num>
  <w:num w:numId="3" w16cid:durableId="1304700627">
    <w:abstractNumId w:val="3"/>
  </w:num>
  <w:num w:numId="4" w16cid:durableId="1971667453">
    <w:abstractNumId w:val="5"/>
  </w:num>
  <w:num w:numId="5" w16cid:durableId="513616466">
    <w:abstractNumId w:val="2"/>
  </w:num>
  <w:num w:numId="6" w16cid:durableId="972831779">
    <w:abstractNumId w:val="9"/>
  </w:num>
  <w:num w:numId="7" w16cid:durableId="75327969">
    <w:abstractNumId w:val="10"/>
  </w:num>
  <w:num w:numId="8" w16cid:durableId="1522165195">
    <w:abstractNumId w:val="0"/>
  </w:num>
  <w:num w:numId="9" w16cid:durableId="55786654">
    <w:abstractNumId w:val="4"/>
  </w:num>
  <w:num w:numId="10" w16cid:durableId="101610264">
    <w:abstractNumId w:val="11"/>
  </w:num>
  <w:num w:numId="11" w16cid:durableId="2136100670">
    <w:abstractNumId w:val="7"/>
  </w:num>
  <w:num w:numId="12" w16cid:durableId="37181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BBF"/>
    <w:rsid w:val="00036D8A"/>
    <w:rsid w:val="00060F81"/>
    <w:rsid w:val="000A1860"/>
    <w:rsid w:val="000D121E"/>
    <w:rsid w:val="000D7938"/>
    <w:rsid w:val="000E4CC0"/>
    <w:rsid w:val="000E5141"/>
    <w:rsid w:val="000E7704"/>
    <w:rsid w:val="00103F11"/>
    <w:rsid w:val="001078E3"/>
    <w:rsid w:val="00107E09"/>
    <w:rsid w:val="001152E1"/>
    <w:rsid w:val="00120537"/>
    <w:rsid w:val="001245AA"/>
    <w:rsid w:val="001371E4"/>
    <w:rsid w:val="001413B7"/>
    <w:rsid w:val="00143CC1"/>
    <w:rsid w:val="0015434A"/>
    <w:rsid w:val="0015715E"/>
    <w:rsid w:val="001602A5"/>
    <w:rsid w:val="00190087"/>
    <w:rsid w:val="00197F5E"/>
    <w:rsid w:val="001F1770"/>
    <w:rsid w:val="00215730"/>
    <w:rsid w:val="00243C7D"/>
    <w:rsid w:val="00245C7C"/>
    <w:rsid w:val="00245D5D"/>
    <w:rsid w:val="0024775E"/>
    <w:rsid w:val="00252550"/>
    <w:rsid w:val="0028264D"/>
    <w:rsid w:val="00282F50"/>
    <w:rsid w:val="002B0337"/>
    <w:rsid w:val="002B5725"/>
    <w:rsid w:val="002C1CBB"/>
    <w:rsid w:val="002C649F"/>
    <w:rsid w:val="002D7303"/>
    <w:rsid w:val="002E3B77"/>
    <w:rsid w:val="002E7ADE"/>
    <w:rsid w:val="002F43EB"/>
    <w:rsid w:val="003024AB"/>
    <w:rsid w:val="00314F66"/>
    <w:rsid w:val="00335004"/>
    <w:rsid w:val="003442CE"/>
    <w:rsid w:val="003446FA"/>
    <w:rsid w:val="00353011"/>
    <w:rsid w:val="0035392B"/>
    <w:rsid w:val="003642F9"/>
    <w:rsid w:val="00373E06"/>
    <w:rsid w:val="00382E0A"/>
    <w:rsid w:val="0038367A"/>
    <w:rsid w:val="003845F2"/>
    <w:rsid w:val="00395986"/>
    <w:rsid w:val="003B0ED7"/>
    <w:rsid w:val="003B54F0"/>
    <w:rsid w:val="003C114A"/>
    <w:rsid w:val="003C7534"/>
    <w:rsid w:val="003E6488"/>
    <w:rsid w:val="003E6A45"/>
    <w:rsid w:val="00457153"/>
    <w:rsid w:val="00457862"/>
    <w:rsid w:val="0047705A"/>
    <w:rsid w:val="004A199A"/>
    <w:rsid w:val="004B4EEE"/>
    <w:rsid w:val="004C182E"/>
    <w:rsid w:val="004E3DBC"/>
    <w:rsid w:val="00535DB7"/>
    <w:rsid w:val="005441C1"/>
    <w:rsid w:val="00553EAF"/>
    <w:rsid w:val="00555742"/>
    <w:rsid w:val="005812EA"/>
    <w:rsid w:val="005A3F51"/>
    <w:rsid w:val="005C3EA2"/>
    <w:rsid w:val="005E2F9A"/>
    <w:rsid w:val="005F4717"/>
    <w:rsid w:val="00620BD7"/>
    <w:rsid w:val="00621FB2"/>
    <w:rsid w:val="006361C0"/>
    <w:rsid w:val="0064176D"/>
    <w:rsid w:val="00645A9B"/>
    <w:rsid w:val="006501D6"/>
    <w:rsid w:val="00662A0A"/>
    <w:rsid w:val="006764CD"/>
    <w:rsid w:val="006C28C8"/>
    <w:rsid w:val="006E1AFD"/>
    <w:rsid w:val="006E2A4C"/>
    <w:rsid w:val="006E7A69"/>
    <w:rsid w:val="006F50DB"/>
    <w:rsid w:val="00700BAA"/>
    <w:rsid w:val="00722FA4"/>
    <w:rsid w:val="007546DA"/>
    <w:rsid w:val="0077223F"/>
    <w:rsid w:val="007B46B0"/>
    <w:rsid w:val="007C470D"/>
    <w:rsid w:val="007D4B29"/>
    <w:rsid w:val="007D5197"/>
    <w:rsid w:val="00802CFC"/>
    <w:rsid w:val="008060B8"/>
    <w:rsid w:val="00806B08"/>
    <w:rsid w:val="0083764E"/>
    <w:rsid w:val="008753C6"/>
    <w:rsid w:val="00891AE4"/>
    <w:rsid w:val="0089343D"/>
    <w:rsid w:val="008B1601"/>
    <w:rsid w:val="008B208C"/>
    <w:rsid w:val="008C6383"/>
    <w:rsid w:val="008F1399"/>
    <w:rsid w:val="00960550"/>
    <w:rsid w:val="00965274"/>
    <w:rsid w:val="00965C47"/>
    <w:rsid w:val="00966F18"/>
    <w:rsid w:val="009773F5"/>
    <w:rsid w:val="00995A20"/>
    <w:rsid w:val="009A46CC"/>
    <w:rsid w:val="009E19CA"/>
    <w:rsid w:val="00A101EF"/>
    <w:rsid w:val="00A4732C"/>
    <w:rsid w:val="00A85558"/>
    <w:rsid w:val="00AB3549"/>
    <w:rsid w:val="00AB4C4B"/>
    <w:rsid w:val="00AB7122"/>
    <w:rsid w:val="00AC7BBF"/>
    <w:rsid w:val="00AD4608"/>
    <w:rsid w:val="00AE4F23"/>
    <w:rsid w:val="00AF5135"/>
    <w:rsid w:val="00B0363A"/>
    <w:rsid w:val="00B120F9"/>
    <w:rsid w:val="00B17D6C"/>
    <w:rsid w:val="00B25DD1"/>
    <w:rsid w:val="00B4244B"/>
    <w:rsid w:val="00B44B26"/>
    <w:rsid w:val="00B47CFF"/>
    <w:rsid w:val="00B55164"/>
    <w:rsid w:val="00B56521"/>
    <w:rsid w:val="00B600C1"/>
    <w:rsid w:val="00B63FD6"/>
    <w:rsid w:val="00B64C88"/>
    <w:rsid w:val="00B70C9D"/>
    <w:rsid w:val="00B957EF"/>
    <w:rsid w:val="00BA1942"/>
    <w:rsid w:val="00BC1627"/>
    <w:rsid w:val="00BC5242"/>
    <w:rsid w:val="00BC5D59"/>
    <w:rsid w:val="00BD6EEE"/>
    <w:rsid w:val="00C05F6C"/>
    <w:rsid w:val="00C16696"/>
    <w:rsid w:val="00C5006D"/>
    <w:rsid w:val="00C510B8"/>
    <w:rsid w:val="00C66985"/>
    <w:rsid w:val="00C72B90"/>
    <w:rsid w:val="00C82B54"/>
    <w:rsid w:val="00C83FC4"/>
    <w:rsid w:val="00CA46BC"/>
    <w:rsid w:val="00CB214F"/>
    <w:rsid w:val="00CC03C0"/>
    <w:rsid w:val="00CC570F"/>
    <w:rsid w:val="00CC667A"/>
    <w:rsid w:val="00D005B6"/>
    <w:rsid w:val="00D25C85"/>
    <w:rsid w:val="00D63A86"/>
    <w:rsid w:val="00D64F03"/>
    <w:rsid w:val="00D913FA"/>
    <w:rsid w:val="00D91D86"/>
    <w:rsid w:val="00DA7FCC"/>
    <w:rsid w:val="00E039DF"/>
    <w:rsid w:val="00E2227F"/>
    <w:rsid w:val="00E23581"/>
    <w:rsid w:val="00E23F06"/>
    <w:rsid w:val="00E30B3F"/>
    <w:rsid w:val="00E405E4"/>
    <w:rsid w:val="00E55B00"/>
    <w:rsid w:val="00E804E1"/>
    <w:rsid w:val="00E80C40"/>
    <w:rsid w:val="00E9756E"/>
    <w:rsid w:val="00EB3EE8"/>
    <w:rsid w:val="00EC0921"/>
    <w:rsid w:val="00EC4EA0"/>
    <w:rsid w:val="00EF2ECB"/>
    <w:rsid w:val="00F0263D"/>
    <w:rsid w:val="00F11BCD"/>
    <w:rsid w:val="00F16FF5"/>
    <w:rsid w:val="00F21FED"/>
    <w:rsid w:val="00F26D36"/>
    <w:rsid w:val="00F3597E"/>
    <w:rsid w:val="00F54098"/>
    <w:rsid w:val="00F65025"/>
    <w:rsid w:val="00F66FEF"/>
    <w:rsid w:val="00F715A4"/>
    <w:rsid w:val="00F83ED3"/>
    <w:rsid w:val="00F848A1"/>
    <w:rsid w:val="00F878DF"/>
    <w:rsid w:val="00FD48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CD20"/>
  <w15:chartTrackingRefBased/>
  <w15:docId w15:val="{899EB66A-5696-441F-AB4E-DBE74F44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5274"/>
    <w:pPr>
      <w:outlineLvl w:val="9"/>
    </w:pPr>
    <w:rPr>
      <w:lang w:val="en-US"/>
    </w:rPr>
  </w:style>
  <w:style w:type="paragraph" w:styleId="TOC1">
    <w:name w:val="toc 1"/>
    <w:basedOn w:val="Normal"/>
    <w:next w:val="Normal"/>
    <w:autoRedefine/>
    <w:uiPriority w:val="39"/>
    <w:unhideWhenUsed/>
    <w:rsid w:val="0064176D"/>
    <w:pPr>
      <w:tabs>
        <w:tab w:val="right" w:leader="dot" w:pos="9016"/>
      </w:tabs>
      <w:spacing w:after="100" w:line="480" w:lineRule="auto"/>
    </w:pPr>
  </w:style>
  <w:style w:type="character" w:styleId="Hyperlink">
    <w:name w:val="Hyperlink"/>
    <w:basedOn w:val="DefaultParagraphFont"/>
    <w:uiPriority w:val="99"/>
    <w:unhideWhenUsed/>
    <w:rsid w:val="00965274"/>
    <w:rPr>
      <w:color w:val="0563C1" w:themeColor="hyperlink"/>
      <w:u w:val="single"/>
    </w:rPr>
  </w:style>
  <w:style w:type="paragraph" w:styleId="ListParagraph">
    <w:name w:val="List Paragraph"/>
    <w:basedOn w:val="Normal"/>
    <w:uiPriority w:val="34"/>
    <w:qFormat/>
    <w:rsid w:val="00553EAF"/>
    <w:pPr>
      <w:ind w:left="720"/>
      <w:contextualSpacing/>
    </w:pPr>
  </w:style>
  <w:style w:type="character" w:customStyle="1" w:styleId="UnresolvedMention1">
    <w:name w:val="Unresolved Mention1"/>
    <w:basedOn w:val="DefaultParagraphFont"/>
    <w:uiPriority w:val="99"/>
    <w:semiHidden/>
    <w:unhideWhenUsed/>
    <w:rsid w:val="00555742"/>
    <w:rPr>
      <w:color w:val="605E5C"/>
      <w:shd w:val="clear" w:color="auto" w:fill="E1DFDD"/>
    </w:rPr>
  </w:style>
  <w:style w:type="paragraph" w:styleId="Caption">
    <w:name w:val="caption"/>
    <w:basedOn w:val="Normal"/>
    <w:next w:val="Normal"/>
    <w:uiPriority w:val="35"/>
    <w:unhideWhenUsed/>
    <w:qFormat/>
    <w:rsid w:val="007D4B2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D4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B29"/>
  </w:style>
  <w:style w:type="paragraph" w:styleId="Footer">
    <w:name w:val="footer"/>
    <w:basedOn w:val="Normal"/>
    <w:link w:val="FooterChar"/>
    <w:uiPriority w:val="99"/>
    <w:unhideWhenUsed/>
    <w:rsid w:val="007D4B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B29"/>
  </w:style>
  <w:style w:type="paragraph" w:styleId="TableofFigures">
    <w:name w:val="table of figures"/>
    <w:basedOn w:val="Normal"/>
    <w:next w:val="Normal"/>
    <w:uiPriority w:val="99"/>
    <w:unhideWhenUsed/>
    <w:rsid w:val="00802C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ork\Hansel\Node\blood\blood\notes\Research%20Paper.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ork\Hansel\Node\blood\blood\notes\Research%20Paper.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Work\Hansel\Node\blood\blood\notes\Research%20Paper.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Work\Hansel\Node\blood\blood\notes\Research%20Paper.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BE384-AA9B-4C5D-BCD3-57E1007D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omondi</dc:creator>
  <cp:keywords/>
  <dc:description/>
  <cp:lastModifiedBy>Fahad Alkhudair</cp:lastModifiedBy>
  <cp:revision>3</cp:revision>
  <dcterms:created xsi:type="dcterms:W3CDTF">2022-07-19T14:11:00Z</dcterms:created>
  <dcterms:modified xsi:type="dcterms:W3CDTF">2022-07-20T15:10:00Z</dcterms:modified>
</cp:coreProperties>
</file>